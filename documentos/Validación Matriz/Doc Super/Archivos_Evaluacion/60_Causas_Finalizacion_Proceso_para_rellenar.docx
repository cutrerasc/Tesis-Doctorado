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Causas_Finalizacion_Proceso</w:t>
      </w:r>
    </w:p>
    <w:p>
      <w:r>
        <w:t>¿Es estrictamente necesario el concepto “¿A”, para comprender el concepto de Causas Finalizacion Proceso?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Oferta_Externa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Remate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Acepta_Rechazo_Oferta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Solicitud_Ofertas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