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Solicitud_Ofertas</w:t>
      </w:r>
    </w:p>
    <w:p>
      <w:r>
        <w:t>¿Es estrictamente necesario el concepto “¿A”, para comprender el concepto de Solicitud Ofertas?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 xml:space="preserve">Que_es_pension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Definicion_SCOMP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Certificado_de_Saldo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Proceso_Solicitud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Compania_Seguros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Renta_Vitalicia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Condiciones_Especiales_RV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AFP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Retiro_Programado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Beneficiarios_Mixta_RT_RVD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RVI_RP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Beneficiarios_Legales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Asesores_Prev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