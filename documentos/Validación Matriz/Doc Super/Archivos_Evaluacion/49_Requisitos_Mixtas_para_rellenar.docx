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Requisitos_Mixtas</w:t>
      </w:r>
    </w:p>
    <w:p>
      <w:r>
        <w:t>¿Es estrictamente necesario el concepto “¿A”, para comprender el concepto de Requisitos Mixtas?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Definicion_SCOMP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Beneficiarios_Mixta_RT_RVD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Requisitos_RVI_RP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Requisitos_RV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Requisitos_RP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Formulario_Seleccion_Modalidad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