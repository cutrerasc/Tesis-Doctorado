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85362" w14:textId="77777777" w:rsidR="008A4C18" w:rsidRPr="00432D47" w:rsidRDefault="00895233">
      <w:pPr>
        <w:pStyle w:val="Ttulo1"/>
        <w:rPr>
          <w:lang w:val="es-CL"/>
        </w:rPr>
      </w:pPr>
      <w:r w:rsidRPr="00432D47">
        <w:rPr>
          <w:lang w:val="es-CL"/>
        </w:rPr>
        <w:t xml:space="preserve">Concepto: </w:t>
      </w:r>
      <w:proofErr w:type="spellStart"/>
      <w:r w:rsidRPr="00432D47">
        <w:rPr>
          <w:lang w:val="es-CL"/>
        </w:rPr>
        <w:t>Acepta_Rechazo_Oferta</w:t>
      </w:r>
      <w:proofErr w:type="spellEnd"/>
    </w:p>
    <w:p w14:paraId="5653CC9D" w14:textId="77777777" w:rsidR="008A4C18" w:rsidRPr="00432D47" w:rsidRDefault="00895233">
      <w:pPr>
        <w:rPr>
          <w:lang w:val="es-CL"/>
        </w:rPr>
      </w:pPr>
      <w:r w:rsidRPr="00432D47">
        <w:rPr>
          <w:lang w:val="es-CL"/>
        </w:rPr>
        <w:t>¿Es estrictamente necesario el concepto “¿A”, para comprender el concepto de Acepta Rechazo Oferta?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2"/>
        <w:gridCol w:w="3322"/>
        <w:gridCol w:w="1856"/>
        <w:gridCol w:w="1856"/>
      </w:tblGrid>
      <w:tr w:rsidR="008A4C18" w14:paraId="390A65CF" w14:textId="77777777">
        <w:tc>
          <w:tcPr>
            <w:tcW w:w="2160" w:type="dxa"/>
          </w:tcPr>
          <w:p w14:paraId="67DD802B" w14:textId="77777777" w:rsidR="008A4C18" w:rsidRDefault="00895233">
            <w:r>
              <w:t>N°</w:t>
            </w:r>
          </w:p>
        </w:tc>
        <w:tc>
          <w:tcPr>
            <w:tcW w:w="2160" w:type="dxa"/>
          </w:tcPr>
          <w:p w14:paraId="378AE95B" w14:textId="77777777" w:rsidR="008A4C18" w:rsidRDefault="00895233">
            <w:r>
              <w:t>Contenido</w:t>
            </w:r>
          </w:p>
        </w:tc>
        <w:tc>
          <w:tcPr>
            <w:tcW w:w="2160" w:type="dxa"/>
          </w:tcPr>
          <w:p w14:paraId="67272BF0" w14:textId="77777777" w:rsidR="008A4C18" w:rsidRDefault="00895233">
            <w:r>
              <w:t>Si</w:t>
            </w:r>
          </w:p>
        </w:tc>
        <w:tc>
          <w:tcPr>
            <w:tcW w:w="2160" w:type="dxa"/>
          </w:tcPr>
          <w:p w14:paraId="64CD74E5" w14:textId="77777777" w:rsidR="008A4C18" w:rsidRDefault="00895233">
            <w:r>
              <w:t>No</w:t>
            </w:r>
          </w:p>
        </w:tc>
      </w:tr>
      <w:tr w:rsidR="008A4C18" w14:paraId="76D0730A" w14:textId="77777777">
        <w:tc>
          <w:tcPr>
            <w:tcW w:w="2160" w:type="dxa"/>
          </w:tcPr>
          <w:p w14:paraId="5EF09043" w14:textId="77777777" w:rsidR="008A4C18" w:rsidRDefault="00895233">
            <w:r>
              <w:t>1</w:t>
            </w:r>
          </w:p>
        </w:tc>
        <w:tc>
          <w:tcPr>
            <w:tcW w:w="2160" w:type="dxa"/>
          </w:tcPr>
          <w:p w14:paraId="4DDB40EB" w14:textId="77777777" w:rsidR="008A4C18" w:rsidRDefault="00895233">
            <w:r>
              <w:t xml:space="preserve">Que_es_pension </w:t>
            </w:r>
          </w:p>
        </w:tc>
        <w:tc>
          <w:tcPr>
            <w:tcW w:w="2160" w:type="dxa"/>
          </w:tcPr>
          <w:p w14:paraId="6F564465" w14:textId="77777777" w:rsidR="008A4C18" w:rsidRDefault="00895233">
            <w:r>
              <w:t>_____</w:t>
            </w:r>
          </w:p>
        </w:tc>
        <w:tc>
          <w:tcPr>
            <w:tcW w:w="2160" w:type="dxa"/>
          </w:tcPr>
          <w:p w14:paraId="5B8ACC67" w14:textId="77777777" w:rsidR="008A4C18" w:rsidRDefault="00895233">
            <w:r>
              <w:t>_____</w:t>
            </w:r>
          </w:p>
        </w:tc>
      </w:tr>
      <w:tr w:rsidR="008A4C18" w14:paraId="0B9AE24D" w14:textId="77777777">
        <w:tc>
          <w:tcPr>
            <w:tcW w:w="2160" w:type="dxa"/>
          </w:tcPr>
          <w:p w14:paraId="35DA4EDA" w14:textId="77777777" w:rsidR="008A4C18" w:rsidRDefault="00895233">
            <w:r>
              <w:t>6</w:t>
            </w:r>
          </w:p>
        </w:tc>
        <w:tc>
          <w:tcPr>
            <w:tcW w:w="2160" w:type="dxa"/>
          </w:tcPr>
          <w:p w14:paraId="130FE3BB" w14:textId="77777777" w:rsidR="008A4C18" w:rsidRDefault="00895233">
            <w:r>
              <w:t>Compania_Seguros</w:t>
            </w:r>
          </w:p>
        </w:tc>
        <w:tc>
          <w:tcPr>
            <w:tcW w:w="2160" w:type="dxa"/>
          </w:tcPr>
          <w:p w14:paraId="63A02AF0" w14:textId="77777777" w:rsidR="008A4C18" w:rsidRDefault="00895233">
            <w:r>
              <w:t>_____</w:t>
            </w:r>
          </w:p>
        </w:tc>
        <w:tc>
          <w:tcPr>
            <w:tcW w:w="2160" w:type="dxa"/>
          </w:tcPr>
          <w:p w14:paraId="129C2743" w14:textId="77777777" w:rsidR="008A4C18" w:rsidRDefault="00895233">
            <w:r>
              <w:t>_____</w:t>
            </w:r>
          </w:p>
        </w:tc>
      </w:tr>
      <w:tr w:rsidR="008A4C18" w14:paraId="130C3DA3" w14:textId="77777777">
        <w:tc>
          <w:tcPr>
            <w:tcW w:w="2160" w:type="dxa"/>
          </w:tcPr>
          <w:p w14:paraId="4FE856D9" w14:textId="77777777" w:rsidR="008A4C18" w:rsidRDefault="00895233">
            <w:r>
              <w:t>14</w:t>
            </w:r>
          </w:p>
        </w:tc>
        <w:tc>
          <w:tcPr>
            <w:tcW w:w="2160" w:type="dxa"/>
          </w:tcPr>
          <w:p w14:paraId="1F58A97C" w14:textId="77777777" w:rsidR="008A4C18" w:rsidRDefault="00895233">
            <w:r>
              <w:t>AFP</w:t>
            </w:r>
          </w:p>
        </w:tc>
        <w:tc>
          <w:tcPr>
            <w:tcW w:w="2160" w:type="dxa"/>
          </w:tcPr>
          <w:p w14:paraId="276ACE0B" w14:textId="77777777" w:rsidR="008A4C18" w:rsidRDefault="00895233">
            <w:r>
              <w:t>_____</w:t>
            </w:r>
          </w:p>
        </w:tc>
        <w:tc>
          <w:tcPr>
            <w:tcW w:w="2160" w:type="dxa"/>
          </w:tcPr>
          <w:p w14:paraId="476F4739" w14:textId="77777777" w:rsidR="008A4C18" w:rsidRDefault="00895233">
            <w:r>
              <w:t>_____</w:t>
            </w:r>
          </w:p>
        </w:tc>
      </w:tr>
      <w:tr w:rsidR="008A4C18" w14:paraId="7ACFEC06" w14:textId="77777777">
        <w:tc>
          <w:tcPr>
            <w:tcW w:w="2160" w:type="dxa"/>
          </w:tcPr>
          <w:p w14:paraId="57A54738" w14:textId="77777777" w:rsidR="008A4C18" w:rsidRDefault="00895233">
            <w:r>
              <w:t>54</w:t>
            </w:r>
          </w:p>
        </w:tc>
        <w:tc>
          <w:tcPr>
            <w:tcW w:w="2160" w:type="dxa"/>
          </w:tcPr>
          <w:p w14:paraId="7AAA013D" w14:textId="77777777" w:rsidR="008A4C18" w:rsidRDefault="00895233">
            <w:r>
              <w:t>Certificado_Oferta</w:t>
            </w:r>
          </w:p>
        </w:tc>
        <w:tc>
          <w:tcPr>
            <w:tcW w:w="2160" w:type="dxa"/>
          </w:tcPr>
          <w:p w14:paraId="66FE6F74" w14:textId="77777777" w:rsidR="008A4C18" w:rsidRDefault="00895233">
            <w:r>
              <w:t>_____</w:t>
            </w:r>
          </w:p>
        </w:tc>
        <w:tc>
          <w:tcPr>
            <w:tcW w:w="2160" w:type="dxa"/>
          </w:tcPr>
          <w:p w14:paraId="4A069D5E" w14:textId="77777777" w:rsidR="008A4C18" w:rsidRDefault="00895233">
            <w:r>
              <w:t>_____</w:t>
            </w:r>
          </w:p>
        </w:tc>
      </w:tr>
      <w:tr w:rsidR="008A4C18" w14:paraId="59E65C9D" w14:textId="77777777">
        <w:tc>
          <w:tcPr>
            <w:tcW w:w="2160" w:type="dxa"/>
          </w:tcPr>
          <w:p w14:paraId="159E89F5" w14:textId="77777777" w:rsidR="008A4C18" w:rsidRDefault="00895233">
            <w:r>
              <w:t>55</w:t>
            </w:r>
          </w:p>
        </w:tc>
        <w:tc>
          <w:tcPr>
            <w:tcW w:w="2160" w:type="dxa"/>
          </w:tcPr>
          <w:p w14:paraId="7E1F4581" w14:textId="77777777" w:rsidR="008A4C18" w:rsidRDefault="00895233">
            <w:r>
              <w:t>Oferta_Externa</w:t>
            </w:r>
          </w:p>
        </w:tc>
        <w:tc>
          <w:tcPr>
            <w:tcW w:w="2160" w:type="dxa"/>
          </w:tcPr>
          <w:p w14:paraId="10BA6D56" w14:textId="77777777" w:rsidR="008A4C18" w:rsidRDefault="00895233">
            <w:r>
              <w:t>_____</w:t>
            </w:r>
          </w:p>
        </w:tc>
        <w:tc>
          <w:tcPr>
            <w:tcW w:w="2160" w:type="dxa"/>
          </w:tcPr>
          <w:p w14:paraId="5B013F4D" w14:textId="77777777" w:rsidR="008A4C18" w:rsidRDefault="00895233">
            <w:r>
              <w:t>_____</w:t>
            </w:r>
          </w:p>
        </w:tc>
      </w:tr>
      <w:tr w:rsidR="008A4C18" w14:paraId="712A5157" w14:textId="77777777">
        <w:tc>
          <w:tcPr>
            <w:tcW w:w="2160" w:type="dxa"/>
          </w:tcPr>
          <w:p w14:paraId="757BE599" w14:textId="77777777" w:rsidR="008A4C18" w:rsidRDefault="00895233">
            <w:r>
              <w:t>56</w:t>
            </w:r>
          </w:p>
        </w:tc>
        <w:tc>
          <w:tcPr>
            <w:tcW w:w="2160" w:type="dxa"/>
          </w:tcPr>
          <w:p w14:paraId="2D24145F" w14:textId="77777777" w:rsidR="008A4C18" w:rsidRDefault="00895233">
            <w:r>
              <w:t>Remate</w:t>
            </w:r>
          </w:p>
        </w:tc>
        <w:tc>
          <w:tcPr>
            <w:tcW w:w="2160" w:type="dxa"/>
          </w:tcPr>
          <w:p w14:paraId="5C2E48AB" w14:textId="77777777" w:rsidR="008A4C18" w:rsidRDefault="00895233">
            <w:r>
              <w:t>_____</w:t>
            </w:r>
          </w:p>
        </w:tc>
        <w:tc>
          <w:tcPr>
            <w:tcW w:w="2160" w:type="dxa"/>
          </w:tcPr>
          <w:p w14:paraId="76A69EE3" w14:textId="77777777" w:rsidR="008A4C18" w:rsidRDefault="00895233">
            <w:r>
              <w:t>_____</w:t>
            </w:r>
          </w:p>
        </w:tc>
      </w:tr>
      <w:tr w:rsidR="008A4C18" w14:paraId="145F8467" w14:textId="77777777">
        <w:tc>
          <w:tcPr>
            <w:tcW w:w="2160" w:type="dxa"/>
          </w:tcPr>
          <w:p w14:paraId="7F7F5F94" w14:textId="77777777" w:rsidR="008A4C18" w:rsidRDefault="00895233">
            <w:r>
              <w:t>58</w:t>
            </w:r>
          </w:p>
        </w:tc>
        <w:tc>
          <w:tcPr>
            <w:tcW w:w="2160" w:type="dxa"/>
          </w:tcPr>
          <w:p w14:paraId="54829D09" w14:textId="77777777" w:rsidR="008A4C18" w:rsidRDefault="00895233">
            <w:r>
              <w:t>Materializacion_Eleccion</w:t>
            </w:r>
          </w:p>
        </w:tc>
        <w:tc>
          <w:tcPr>
            <w:tcW w:w="2160" w:type="dxa"/>
          </w:tcPr>
          <w:p w14:paraId="31CF4E3E" w14:textId="77777777" w:rsidR="008A4C18" w:rsidRDefault="00895233">
            <w:r>
              <w:t>_____</w:t>
            </w:r>
          </w:p>
        </w:tc>
        <w:tc>
          <w:tcPr>
            <w:tcW w:w="2160" w:type="dxa"/>
          </w:tcPr>
          <w:p w14:paraId="78F9708B" w14:textId="77777777" w:rsidR="008A4C18" w:rsidRDefault="00895233">
            <w:r>
              <w:t>_____</w:t>
            </w:r>
          </w:p>
        </w:tc>
      </w:tr>
      <w:tr w:rsidR="008A4C18" w14:paraId="68EF0E76" w14:textId="77777777">
        <w:tc>
          <w:tcPr>
            <w:tcW w:w="2160" w:type="dxa"/>
          </w:tcPr>
          <w:p w14:paraId="2F67194B" w14:textId="77777777" w:rsidR="008A4C18" w:rsidRDefault="00895233">
            <w:r>
              <w:t>59</w:t>
            </w:r>
          </w:p>
        </w:tc>
        <w:tc>
          <w:tcPr>
            <w:tcW w:w="2160" w:type="dxa"/>
          </w:tcPr>
          <w:p w14:paraId="21421CBA" w14:textId="77777777" w:rsidR="008A4C18" w:rsidRDefault="00895233">
            <w:r>
              <w:t>Formulario_Seleccion_Modalidad</w:t>
            </w:r>
          </w:p>
        </w:tc>
        <w:tc>
          <w:tcPr>
            <w:tcW w:w="2160" w:type="dxa"/>
          </w:tcPr>
          <w:p w14:paraId="0054D42E" w14:textId="77777777" w:rsidR="008A4C18" w:rsidRDefault="00895233">
            <w:r>
              <w:t>_____</w:t>
            </w:r>
          </w:p>
        </w:tc>
        <w:tc>
          <w:tcPr>
            <w:tcW w:w="2160" w:type="dxa"/>
          </w:tcPr>
          <w:p w14:paraId="515C9C90" w14:textId="77777777" w:rsidR="008A4C18" w:rsidRDefault="00895233">
            <w:r>
              <w:t>_____</w:t>
            </w:r>
          </w:p>
        </w:tc>
      </w:tr>
      <w:tr w:rsidR="008A4C18" w14:paraId="21BE908E" w14:textId="77777777">
        <w:tc>
          <w:tcPr>
            <w:tcW w:w="2160" w:type="dxa"/>
          </w:tcPr>
          <w:p w14:paraId="360ABE67" w14:textId="77777777" w:rsidR="008A4C18" w:rsidRDefault="00895233">
            <w:r>
              <w:t>61</w:t>
            </w:r>
          </w:p>
        </w:tc>
        <w:tc>
          <w:tcPr>
            <w:tcW w:w="2160" w:type="dxa"/>
          </w:tcPr>
          <w:p w14:paraId="553740B8" w14:textId="77777777" w:rsidR="008A4C18" w:rsidRDefault="00895233">
            <w:r>
              <w:t>Inicio_Proceso_AFP</w:t>
            </w:r>
          </w:p>
        </w:tc>
        <w:tc>
          <w:tcPr>
            <w:tcW w:w="2160" w:type="dxa"/>
          </w:tcPr>
          <w:p w14:paraId="43BAC1BD" w14:textId="77777777" w:rsidR="008A4C18" w:rsidRDefault="00895233">
            <w:r>
              <w:t>_____</w:t>
            </w:r>
          </w:p>
        </w:tc>
        <w:tc>
          <w:tcPr>
            <w:tcW w:w="2160" w:type="dxa"/>
          </w:tcPr>
          <w:p w14:paraId="6EA742E7" w14:textId="77777777" w:rsidR="008A4C18" w:rsidRDefault="00895233">
            <w:r>
              <w:t>_____</w:t>
            </w:r>
          </w:p>
        </w:tc>
      </w:tr>
      <w:tr w:rsidR="008A4C18" w14:paraId="5380D6E4" w14:textId="77777777">
        <w:tc>
          <w:tcPr>
            <w:tcW w:w="2160" w:type="dxa"/>
          </w:tcPr>
          <w:p w14:paraId="26BC5C26" w14:textId="77777777" w:rsidR="008A4C18" w:rsidRDefault="00895233">
            <w:r>
              <w:t>65</w:t>
            </w:r>
          </w:p>
        </w:tc>
        <w:tc>
          <w:tcPr>
            <w:tcW w:w="2160" w:type="dxa"/>
          </w:tcPr>
          <w:p w14:paraId="2327D900" w14:textId="77777777" w:rsidR="008A4C18" w:rsidRDefault="00895233">
            <w:r>
              <w:t>Solicitud_Ofertas</w:t>
            </w:r>
          </w:p>
        </w:tc>
        <w:tc>
          <w:tcPr>
            <w:tcW w:w="2160" w:type="dxa"/>
          </w:tcPr>
          <w:p w14:paraId="4ABC9B82" w14:textId="77777777" w:rsidR="008A4C18" w:rsidRDefault="00895233">
            <w:r>
              <w:t>_____</w:t>
            </w:r>
          </w:p>
        </w:tc>
        <w:tc>
          <w:tcPr>
            <w:tcW w:w="2160" w:type="dxa"/>
          </w:tcPr>
          <w:p w14:paraId="40A6A125" w14:textId="77777777" w:rsidR="008A4C18" w:rsidRDefault="00895233">
            <w:r>
              <w:t>_____</w:t>
            </w:r>
          </w:p>
        </w:tc>
      </w:tr>
      <w:tr w:rsidR="008A4C18" w14:paraId="6A1297E1" w14:textId="77777777">
        <w:tc>
          <w:tcPr>
            <w:tcW w:w="2160" w:type="dxa"/>
          </w:tcPr>
          <w:p w14:paraId="10C0C97D" w14:textId="77777777" w:rsidR="008A4C18" w:rsidRDefault="00895233">
            <w:r>
              <w:t>66</w:t>
            </w:r>
          </w:p>
        </w:tc>
        <w:tc>
          <w:tcPr>
            <w:tcW w:w="2160" w:type="dxa"/>
          </w:tcPr>
          <w:p w14:paraId="4EFE8006" w14:textId="77777777" w:rsidR="008A4C18" w:rsidRDefault="00895233">
            <w:r>
              <w:t>Evaluacion_Ofertas</w:t>
            </w:r>
          </w:p>
        </w:tc>
        <w:tc>
          <w:tcPr>
            <w:tcW w:w="2160" w:type="dxa"/>
          </w:tcPr>
          <w:p w14:paraId="14824830" w14:textId="77777777" w:rsidR="008A4C18" w:rsidRDefault="00895233">
            <w:r>
              <w:t>_____</w:t>
            </w:r>
          </w:p>
        </w:tc>
        <w:tc>
          <w:tcPr>
            <w:tcW w:w="2160" w:type="dxa"/>
          </w:tcPr>
          <w:p w14:paraId="65182364" w14:textId="77777777" w:rsidR="008A4C18" w:rsidRDefault="00895233">
            <w:r>
              <w:t>_____</w:t>
            </w:r>
          </w:p>
        </w:tc>
      </w:tr>
      <w:tr w:rsidR="008A4C18" w14:paraId="7F8D996E" w14:textId="77777777">
        <w:tc>
          <w:tcPr>
            <w:tcW w:w="2160" w:type="dxa"/>
          </w:tcPr>
          <w:p w14:paraId="665989CC" w14:textId="77777777" w:rsidR="008A4C18" w:rsidRDefault="00895233">
            <w:r>
              <w:t>69</w:t>
            </w:r>
          </w:p>
        </w:tc>
        <w:tc>
          <w:tcPr>
            <w:tcW w:w="2160" w:type="dxa"/>
          </w:tcPr>
          <w:p w14:paraId="14084901" w14:textId="77777777" w:rsidR="008A4C18" w:rsidRDefault="00895233">
            <w:r>
              <w:t>Inicio_Pagos</w:t>
            </w:r>
          </w:p>
        </w:tc>
        <w:tc>
          <w:tcPr>
            <w:tcW w:w="2160" w:type="dxa"/>
          </w:tcPr>
          <w:p w14:paraId="1CE56270" w14:textId="77777777" w:rsidR="008A4C18" w:rsidRDefault="00895233">
            <w:r>
              <w:t>_____</w:t>
            </w:r>
          </w:p>
        </w:tc>
        <w:tc>
          <w:tcPr>
            <w:tcW w:w="2160" w:type="dxa"/>
          </w:tcPr>
          <w:p w14:paraId="26FE2992" w14:textId="77777777" w:rsidR="008A4C18" w:rsidRDefault="00895233">
            <w:r>
              <w:t>_____</w:t>
            </w:r>
          </w:p>
        </w:tc>
      </w:tr>
    </w:tbl>
    <w:p w14:paraId="5F62CA54" w14:textId="40C2A77A" w:rsidR="00895233" w:rsidRDefault="00432D47">
      <w:r>
        <w:t>¿</w:t>
      </w:r>
      <w:proofErr w:type="spellStart"/>
      <w:r>
        <w:t>Otro</w:t>
      </w:r>
      <w:proofErr w:type="spellEnd"/>
      <w:r>
        <w:t xml:space="preserve">? </w:t>
      </w:r>
    </w:p>
    <w:p w14:paraId="39D98339" w14:textId="77777777" w:rsidR="00432D47" w:rsidRDefault="00432D47"/>
    <w:sectPr w:rsidR="00432D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0645894">
    <w:abstractNumId w:val="8"/>
  </w:num>
  <w:num w:numId="2" w16cid:durableId="2025589658">
    <w:abstractNumId w:val="6"/>
  </w:num>
  <w:num w:numId="3" w16cid:durableId="650598051">
    <w:abstractNumId w:val="5"/>
  </w:num>
  <w:num w:numId="4" w16cid:durableId="1398552948">
    <w:abstractNumId w:val="4"/>
  </w:num>
  <w:num w:numId="5" w16cid:durableId="1419133796">
    <w:abstractNumId w:val="7"/>
  </w:num>
  <w:num w:numId="6" w16cid:durableId="839808624">
    <w:abstractNumId w:val="3"/>
  </w:num>
  <w:num w:numId="7" w16cid:durableId="1421180451">
    <w:abstractNumId w:val="2"/>
  </w:num>
  <w:num w:numId="8" w16cid:durableId="1113743434">
    <w:abstractNumId w:val="1"/>
  </w:num>
  <w:num w:numId="9" w16cid:durableId="3632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D47"/>
    <w:rsid w:val="005662AF"/>
    <w:rsid w:val="00895233"/>
    <w:rsid w:val="008A4C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33290DA-2982-4B66-A97C-AE2384C0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Camila Utreras</cp:lastModifiedBy>
  <cp:revision>2</cp:revision>
  <dcterms:created xsi:type="dcterms:W3CDTF">2013-12-23T23:15:00Z</dcterms:created>
  <dcterms:modified xsi:type="dcterms:W3CDTF">2025-07-22T21:42:00Z</dcterms:modified>
  <cp:category/>
</cp:coreProperties>
</file>