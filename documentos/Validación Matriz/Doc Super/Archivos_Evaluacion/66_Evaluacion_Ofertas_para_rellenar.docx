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Evaluacion_Ofertas</w:t>
      </w:r>
    </w:p>
    <w:p>
      <w:r>
        <w:t>¿Es estrictamente necesario el concepto “¿A”, para comprender el concepto de Evaluacion Ofertas?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Aumento_Temporal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Periodo_Garantizado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Clausula_Incremento_Sobrevivencia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Calculo_Retiro_Programado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Calculo_Renta_Vitalicia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Calculo_Rentas_Combinadas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Estabilidad_Monto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Casos_Combinados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Comisiones_AFP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Comisiones_Aseguradoras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Impacto_Comisiones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Costos_Beneficios_CondicionesEspeciales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Certificado_Oferta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