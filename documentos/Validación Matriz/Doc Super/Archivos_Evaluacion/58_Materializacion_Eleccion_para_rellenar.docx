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Materializacion_Eleccion</w:t>
      </w:r>
    </w:p>
    <w:p>
      <w:r>
        <w:t>¿Es estrictamente necesario el concepto “¿A”, para comprender el concepto de Materializacion Eleccion?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Acepta_Rechazo_Oferta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Formulario_Seleccion_Modalidad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Traslado_Fondos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Inicio_Pagos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