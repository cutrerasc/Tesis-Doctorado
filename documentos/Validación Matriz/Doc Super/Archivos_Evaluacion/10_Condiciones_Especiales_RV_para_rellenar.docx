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Condiciones_Especiales_RV</w:t>
      </w:r>
    </w:p>
    <w:p>
      <w:r>
        <w:t>¿Es estrictamente necesario el concepto “¿A”, para comprender el concepto de Condiciones Especiales RV?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Compania_Seguros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Propiedad_Fondos_RV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Beneficiarios_RV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Beneficiarios_Legales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Pension_Sobrevivencia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Herencia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Calculo_Renta_Vitalicia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