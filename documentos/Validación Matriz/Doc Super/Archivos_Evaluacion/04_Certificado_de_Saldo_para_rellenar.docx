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Certificado_de_Saldo</w:t>
      </w:r>
    </w:p>
    <w:p>
      <w:r>
        <w:t>¿Es estrictamente necesario el concepto “¿A”, para comprender el concepto de Certificado de Saldo?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Proceso_Solicitud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Diferencia_AFP_CSV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Definicion_APV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