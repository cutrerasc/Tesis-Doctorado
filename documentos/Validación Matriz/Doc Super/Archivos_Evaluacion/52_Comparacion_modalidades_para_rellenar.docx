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Comparacion_modalidades</w:t>
      </w:r>
    </w:p>
    <w:p>
      <w:r>
        <w:t>¿Es estrictamente necesario el concepto “¿A”, para comprender el concepto de Comparacion modalidades?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Propiedad_Fondos_RV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Periodo_Garantizado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Propiedad_Fondos_RP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Cambio_Modalidad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Pension_Sobrevivencia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Herencia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Diferencia_AFP_CSV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Calculo_Retiro_Programado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Calculo_Renta_Vitalicia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Calculo_Rentas_Combinadas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Estabilidad_Monto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Casos_Combinados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Cobertura_Fallecimiento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Comisiones_AFP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Comisiones_Aseguradoras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Impacto_Comisiones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Requisitos_RV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Requisitos_RP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Requisitos_Mixtas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