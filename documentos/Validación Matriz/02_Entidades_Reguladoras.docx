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71AC8" w14:textId="77777777" w:rsidR="00B6773E" w:rsidRPr="00997A98" w:rsidRDefault="00FD2A90">
      <w:pPr>
        <w:pStyle w:val="Ttulo1"/>
        <w:rPr>
          <w:lang w:val="es-CL"/>
        </w:rPr>
      </w:pPr>
      <w:r w:rsidRPr="00997A98">
        <w:rPr>
          <w:lang w:val="es-CL"/>
        </w:rPr>
        <w:t>Concepto: Entidades Reguladoras</w:t>
      </w:r>
    </w:p>
    <w:p w14:paraId="509B6BE8" w14:textId="77777777" w:rsidR="00B6773E" w:rsidRPr="00997A98" w:rsidRDefault="00FD2A90">
      <w:pPr>
        <w:rPr>
          <w:lang w:val="es-CL"/>
        </w:rPr>
      </w:pPr>
      <w:r w:rsidRPr="00997A98">
        <w:rPr>
          <w:lang w:val="es-CL"/>
        </w:rPr>
        <w:t>Definición: Explicar que son los cuerpos del Estado encargados de supervisar y asegurar el correcto funcionamiento del sistema de pensiones y seguros en Chile.</w:t>
      </w:r>
      <w:r w:rsidRPr="00997A98">
        <w:rPr>
          <w:lang w:val="es-CL"/>
        </w:rPr>
        <w:br/>
        <w:t>La Superintendencia de Pensiones (SP) vigila el funcionamiento de AFP e IPS, cuidando los intereses de los afiliados</w:t>
      </w:r>
      <w:r w:rsidRPr="00997A98">
        <w:rPr>
          <w:lang w:val="es-CL"/>
        </w:rPr>
        <w:br/>
        <w:t>La Comisión para el Mercado Financiero (CMF) regula fiscalmente a las AFP, aseguradoras y otros actores del mercado financiero</w:t>
      </w:r>
      <w:r w:rsidRPr="00997A98">
        <w:rPr>
          <w:lang w:val="es-CL"/>
        </w:rPr>
        <w:br/>
        <w:t>El SCOMP opera bajo autorización conjunta de SP y CMF</w:t>
      </w:r>
    </w:p>
    <w:p w14:paraId="758789C8" w14:textId="2B6C7AFA" w:rsidR="00B6773E" w:rsidRPr="00997A98" w:rsidRDefault="00FD2A90">
      <w:pPr>
        <w:rPr>
          <w:lang w:val="es-CL"/>
        </w:rPr>
      </w:pPr>
      <w:r w:rsidRPr="00997A98">
        <w:rPr>
          <w:lang w:val="es-CL"/>
        </w:rPr>
        <w:t>¿Para comprender el concepto "¿Entidades Reguladoras”, se requiere conocer los siguientes conceptos antes?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6773E" w14:paraId="01206522" w14:textId="77777777">
        <w:tc>
          <w:tcPr>
            <w:tcW w:w="2880" w:type="dxa"/>
          </w:tcPr>
          <w:p w14:paraId="6BBDAA13" w14:textId="77777777" w:rsidR="00B6773E" w:rsidRDefault="00FD2A90">
            <w:proofErr w:type="spellStart"/>
            <w:r>
              <w:t>Contenido</w:t>
            </w:r>
            <w:proofErr w:type="spellEnd"/>
          </w:p>
        </w:tc>
        <w:tc>
          <w:tcPr>
            <w:tcW w:w="2880" w:type="dxa"/>
          </w:tcPr>
          <w:p w14:paraId="663294CF" w14:textId="77777777" w:rsidR="00B6773E" w:rsidRDefault="00FD2A90">
            <w:r>
              <w:t>Sí</w:t>
            </w:r>
          </w:p>
        </w:tc>
        <w:tc>
          <w:tcPr>
            <w:tcW w:w="2880" w:type="dxa"/>
          </w:tcPr>
          <w:p w14:paraId="3D83B76B" w14:textId="77777777" w:rsidR="00B6773E" w:rsidRDefault="00FD2A90">
            <w:r>
              <w:t>No</w:t>
            </w:r>
          </w:p>
        </w:tc>
      </w:tr>
      <w:tr w:rsidR="00B6773E" w14:paraId="45202007" w14:textId="77777777">
        <w:tc>
          <w:tcPr>
            <w:tcW w:w="2880" w:type="dxa"/>
          </w:tcPr>
          <w:p w14:paraId="52D473FC" w14:textId="77777777" w:rsidR="00B6773E" w:rsidRDefault="00FD2A90">
            <w:r>
              <w:t>AFP</w:t>
            </w:r>
          </w:p>
        </w:tc>
        <w:tc>
          <w:tcPr>
            <w:tcW w:w="2880" w:type="dxa"/>
          </w:tcPr>
          <w:p w14:paraId="3B7271F3" w14:textId="77777777" w:rsidR="00B6773E" w:rsidRDefault="00B6773E"/>
        </w:tc>
        <w:tc>
          <w:tcPr>
            <w:tcW w:w="2880" w:type="dxa"/>
          </w:tcPr>
          <w:p w14:paraId="308A4FB2" w14:textId="77777777" w:rsidR="00B6773E" w:rsidRDefault="00B6773E"/>
        </w:tc>
      </w:tr>
      <w:tr w:rsidR="00B6773E" w14:paraId="41CAFE6D" w14:textId="77777777">
        <w:tc>
          <w:tcPr>
            <w:tcW w:w="2880" w:type="dxa"/>
          </w:tcPr>
          <w:p w14:paraId="7C798781" w14:textId="77777777" w:rsidR="00B6773E" w:rsidRDefault="00FD2A90">
            <w:r>
              <w:t>Compania Seguros</w:t>
            </w:r>
          </w:p>
        </w:tc>
        <w:tc>
          <w:tcPr>
            <w:tcW w:w="2880" w:type="dxa"/>
          </w:tcPr>
          <w:p w14:paraId="5D504D55" w14:textId="77777777" w:rsidR="00B6773E" w:rsidRDefault="00B6773E"/>
        </w:tc>
        <w:tc>
          <w:tcPr>
            <w:tcW w:w="2880" w:type="dxa"/>
          </w:tcPr>
          <w:p w14:paraId="6CB39E40" w14:textId="77777777" w:rsidR="00B6773E" w:rsidRDefault="00B6773E"/>
        </w:tc>
      </w:tr>
    </w:tbl>
    <w:p w14:paraId="3E732F2E" w14:textId="77777777" w:rsidR="00B6773E" w:rsidRPr="00997A98" w:rsidRDefault="00FD2A90">
      <w:pPr>
        <w:rPr>
          <w:lang w:val="es-CL"/>
        </w:rPr>
      </w:pPr>
      <w:r w:rsidRPr="00997A98">
        <w:rPr>
          <w:lang w:val="es-CL"/>
        </w:rPr>
        <w:br/>
        <w:t>Otros conceptos que considere necesarios:</w:t>
      </w:r>
    </w:p>
    <w:p w14:paraId="63E5CA94" w14:textId="77777777" w:rsidR="00B6773E" w:rsidRDefault="00FD2A90">
      <w:r>
        <w:t>____________________________________________________________________</w:t>
      </w:r>
    </w:p>
    <w:sectPr w:rsidR="00B677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8243628">
    <w:abstractNumId w:val="8"/>
  </w:num>
  <w:num w:numId="2" w16cid:durableId="149099172">
    <w:abstractNumId w:val="6"/>
  </w:num>
  <w:num w:numId="3" w16cid:durableId="1418402029">
    <w:abstractNumId w:val="5"/>
  </w:num>
  <w:num w:numId="4" w16cid:durableId="1688216505">
    <w:abstractNumId w:val="4"/>
  </w:num>
  <w:num w:numId="5" w16cid:durableId="512108596">
    <w:abstractNumId w:val="7"/>
  </w:num>
  <w:num w:numId="6" w16cid:durableId="1603490639">
    <w:abstractNumId w:val="3"/>
  </w:num>
  <w:num w:numId="7" w16cid:durableId="786780478">
    <w:abstractNumId w:val="2"/>
  </w:num>
  <w:num w:numId="8" w16cid:durableId="876545903">
    <w:abstractNumId w:val="1"/>
  </w:num>
  <w:num w:numId="9" w16cid:durableId="191897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7A98"/>
    <w:rsid w:val="00AA1D8D"/>
    <w:rsid w:val="00AC5B56"/>
    <w:rsid w:val="00B47730"/>
    <w:rsid w:val="00B6773E"/>
    <w:rsid w:val="00CB0664"/>
    <w:rsid w:val="00FC693F"/>
    <w:rsid w:val="00FD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327D272E-1488-43E8-AEB7-490523F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3</cp:revision>
  <dcterms:created xsi:type="dcterms:W3CDTF">2013-12-23T23:15:00Z</dcterms:created>
  <dcterms:modified xsi:type="dcterms:W3CDTF">2025-07-25T22:31:00Z</dcterms:modified>
  <cp:category/>
</cp:coreProperties>
</file>