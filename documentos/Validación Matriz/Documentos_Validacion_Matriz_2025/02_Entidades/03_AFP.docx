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AFP</w:t>
      </w:r>
    </w:p>
    <w:p>
      <w:r>
        <w:t>Definición: Administradoras de Fondos de Pensiones. Son sociedades anónimas privadas que gestionan cuentas individuales, invierten las cotizaciones y pagan pensiones (por vejez, invalidez o sobrevivencia), incluyendo modalidades como el Retiro Programado.</w:t>
      </w:r>
    </w:p>
    <w:p>
      <w:r>
        <w:t>¿Para comprender el concepto “AFP”,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Entidades Reguladoras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