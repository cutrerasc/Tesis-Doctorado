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Definicion APV</w:t>
      </w:r>
    </w:p>
    <w:p>
      <w:r>
        <w:t>Definición: Instrumento de ahorro adicional y opcional al 10 % obligatorio, disponible para trabajadores dependientes e independientes. Permite aumentar la futura pensión o adelantar la jubilación, con beneficios tributarios (como exención hasta 50 UF mensuales o bono estatal de 15 % en Régimen A) y flexibilidad en los aportes, que pueden efectuarse a través de AFP, aseguradoras, bancos u otras instituciones autorizadas.</w:t>
      </w:r>
    </w:p>
    <w:p>
      <w:r>
        <w:t>¿Para comprender el concepto “Definicion APV”,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Movilidad Fondos APV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