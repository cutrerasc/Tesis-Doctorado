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Definicion SCOMP</w:t>
      </w:r>
    </w:p>
    <w:p>
      <w:r>
        <w:t>Definición: SCOMP (Sistema de Consultas y Ofertas de Montos de Pensión): plataforma electrónica oficial y de uso obligatorio en Chile para quienes desean pensionarse o cambiar modalidad. Permite recibir y comparar, de forma transparente, las ofertas de pensión de AFP y compañías de seguros. Asegura que las decisiones se tomen con información clara, comparable y verificada. Está autorizada y supervisada por la CMF y la Superintendencia de Pensiones.</w:t>
      </w:r>
    </w:p>
    <w:p>
      <w:r>
        <w:t>¿Para comprender el concepto “Definicion SCOMP”,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Comparacion modalidades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ELD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