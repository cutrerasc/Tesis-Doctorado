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9768" w14:textId="77777777" w:rsidR="008D537F" w:rsidRPr="009A26D4" w:rsidRDefault="00BA4808">
      <w:pPr>
        <w:pStyle w:val="Ttulo1"/>
        <w:rPr>
          <w:lang w:val="es-CL"/>
        </w:rPr>
      </w:pPr>
      <w:r w:rsidRPr="009A26D4">
        <w:rPr>
          <w:lang w:val="es-CL"/>
        </w:rPr>
        <w:t>Concepto: Proceso Solicitud</w:t>
      </w:r>
    </w:p>
    <w:p w14:paraId="6D4430C4" w14:textId="2DD91263" w:rsidR="008D537F" w:rsidRDefault="00BA4808">
      <w:pPr>
        <w:rPr>
          <w:lang w:val="es-CL"/>
        </w:rPr>
      </w:pPr>
      <w:r w:rsidRPr="009A26D4">
        <w:rPr>
          <w:lang w:val="es-CL"/>
        </w:rPr>
        <w:t xml:space="preserve">Definición: Conjunto de pasos oficiales para solicitar una pensión por vejez, invalidez o sobrevivencia en Chile, iniciando en la AFP y culminando con el primer pago. </w:t>
      </w:r>
    </w:p>
    <w:p w14:paraId="0E6CA823" w14:textId="03AF6D22" w:rsidR="00661CE8" w:rsidRPr="009A26D4" w:rsidRDefault="00B4067C">
      <w:pPr>
        <w:rPr>
          <w:lang w:val="es-CL"/>
        </w:rPr>
      </w:pPr>
      <w:r>
        <w:rPr>
          <w:lang w:val="es-CL"/>
        </w:rPr>
        <w:t xml:space="preserve">Nodos Anteriores: </w:t>
      </w:r>
      <w:r>
        <w:rPr>
          <w:lang w:val="es-CL"/>
        </w:rPr>
        <w:tab/>
      </w:r>
      <w:r w:rsidR="00746348">
        <w:rPr>
          <w:b/>
          <w:bCs/>
          <w:lang w:val="es-CL"/>
        </w:rPr>
        <w:t>Qué es Pensión</w:t>
      </w:r>
      <w:r w:rsidR="00661CE8">
        <w:rPr>
          <w:b/>
          <w:bCs/>
          <w:lang w:val="es-CL"/>
        </w:rPr>
        <w:tab/>
      </w:r>
      <w:r w:rsidR="00661CE8">
        <w:rPr>
          <w:b/>
          <w:bCs/>
          <w:lang w:val="es-CL"/>
        </w:rPr>
        <w:tab/>
      </w:r>
      <w:r w:rsidR="00661CE8">
        <w:rPr>
          <w:b/>
          <w:bCs/>
          <w:lang w:val="es-CL"/>
        </w:rPr>
        <w:tab/>
      </w:r>
    </w:p>
    <w:p w14:paraId="6C0FD40D" w14:textId="77777777" w:rsidR="008D537F" w:rsidRPr="009A26D4" w:rsidRDefault="00BA4808">
      <w:pPr>
        <w:rPr>
          <w:lang w:val="es-CL"/>
        </w:rPr>
      </w:pPr>
      <w:r w:rsidRPr="009A26D4">
        <w:rPr>
          <w:lang w:val="es-CL"/>
        </w:rPr>
        <w:t>¿Para comprender el concepto “</w:t>
      </w:r>
      <w:proofErr w:type="gramStart"/>
      <w:r w:rsidRPr="009A26D4">
        <w:rPr>
          <w:lang w:val="es-CL"/>
        </w:rPr>
        <w:t>Proceso Solicitud”,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2162"/>
        <w:gridCol w:w="2189"/>
        <w:gridCol w:w="2114"/>
      </w:tblGrid>
      <w:tr w:rsidR="009A26D4" w14:paraId="146E3BA0" w14:textId="5B1AA834" w:rsidTr="009A26D4">
        <w:tc>
          <w:tcPr>
            <w:tcW w:w="2391" w:type="dxa"/>
          </w:tcPr>
          <w:p w14:paraId="3646E970" w14:textId="77777777" w:rsidR="009A26D4" w:rsidRDefault="009A26D4">
            <w:proofErr w:type="spellStart"/>
            <w:r>
              <w:t>Contenido</w:t>
            </w:r>
            <w:proofErr w:type="spellEnd"/>
          </w:p>
        </w:tc>
        <w:tc>
          <w:tcPr>
            <w:tcW w:w="2162" w:type="dxa"/>
          </w:tcPr>
          <w:p w14:paraId="59764B1F" w14:textId="77777777" w:rsidR="009A26D4" w:rsidRDefault="009A26D4">
            <w:r>
              <w:t>Sí</w:t>
            </w:r>
          </w:p>
        </w:tc>
        <w:tc>
          <w:tcPr>
            <w:tcW w:w="2189" w:type="dxa"/>
          </w:tcPr>
          <w:p w14:paraId="2A2CD182" w14:textId="77777777" w:rsidR="009A26D4" w:rsidRDefault="009A26D4">
            <w:r>
              <w:t>No</w:t>
            </w:r>
          </w:p>
        </w:tc>
        <w:tc>
          <w:tcPr>
            <w:tcW w:w="2114" w:type="dxa"/>
          </w:tcPr>
          <w:p w14:paraId="28B3AC6F" w14:textId="473C5A0E" w:rsidR="009A26D4" w:rsidRDefault="009A26D4">
            <w:r>
              <w:t>?</w:t>
            </w:r>
          </w:p>
        </w:tc>
      </w:tr>
      <w:tr w:rsidR="009A26D4" w14:paraId="5384BBD8" w14:textId="15917272" w:rsidTr="009A26D4">
        <w:tc>
          <w:tcPr>
            <w:tcW w:w="2391" w:type="dxa"/>
          </w:tcPr>
          <w:p w14:paraId="63F222F8" w14:textId="682E99E6" w:rsidR="009A26D4" w:rsidRDefault="007F5C8C">
            <w:proofErr w:type="spellStart"/>
            <w:r>
              <w:t>Modalidades</w:t>
            </w:r>
            <w:proofErr w:type="spellEnd"/>
            <w:r>
              <w:t xml:space="preserve"> de </w:t>
            </w:r>
            <w:proofErr w:type="spellStart"/>
            <w:r>
              <w:t>Pensión</w:t>
            </w:r>
            <w:proofErr w:type="spellEnd"/>
          </w:p>
        </w:tc>
        <w:tc>
          <w:tcPr>
            <w:tcW w:w="2162" w:type="dxa"/>
          </w:tcPr>
          <w:p w14:paraId="5B3466A0" w14:textId="77777777" w:rsidR="009A26D4" w:rsidRDefault="009A26D4"/>
        </w:tc>
        <w:tc>
          <w:tcPr>
            <w:tcW w:w="2189" w:type="dxa"/>
          </w:tcPr>
          <w:p w14:paraId="0451DC80" w14:textId="77777777" w:rsidR="009A26D4" w:rsidRDefault="009A26D4"/>
        </w:tc>
        <w:tc>
          <w:tcPr>
            <w:tcW w:w="2114" w:type="dxa"/>
          </w:tcPr>
          <w:p w14:paraId="07E032E5" w14:textId="77777777" w:rsidR="009A26D4" w:rsidRDefault="009A26D4"/>
        </w:tc>
      </w:tr>
    </w:tbl>
    <w:p w14:paraId="262720CA" w14:textId="77777777" w:rsidR="008D537F" w:rsidRPr="009A26D4" w:rsidRDefault="00BA4808">
      <w:pPr>
        <w:rPr>
          <w:lang w:val="es-CL"/>
        </w:rPr>
      </w:pPr>
      <w:r w:rsidRPr="009A26D4">
        <w:rPr>
          <w:lang w:val="es-CL"/>
        </w:rPr>
        <w:br/>
        <w:t>Otros conceptos que considere necesarios:</w:t>
      </w:r>
    </w:p>
    <w:p w14:paraId="4621BE9F" w14:textId="4F657169" w:rsidR="008D537F" w:rsidRDefault="00BA4808">
      <w:r>
        <w:t xml:space="preserve">____________________________________________________________________ </w:t>
      </w:r>
    </w:p>
    <w:p w14:paraId="7EB3005E" w14:textId="77777777" w:rsidR="00BA4808" w:rsidRDefault="00BA4808" w:rsidP="00BA4808">
      <w:r>
        <w:t>____________________________________________________________________</w:t>
      </w:r>
    </w:p>
    <w:p w14:paraId="1BD44008" w14:textId="77777777" w:rsidR="00BA4808" w:rsidRDefault="00BA4808" w:rsidP="00BA4808">
      <w:r>
        <w:t>____________________________________________________________________</w:t>
      </w:r>
    </w:p>
    <w:p w14:paraId="4B6078B7" w14:textId="77777777" w:rsidR="00BA4808" w:rsidRDefault="00BA4808" w:rsidP="00BA4808">
      <w:r>
        <w:t>____________________________________________________________________</w:t>
      </w:r>
    </w:p>
    <w:p w14:paraId="617AACB6" w14:textId="77777777" w:rsidR="00BA4808" w:rsidRDefault="00BA4808" w:rsidP="00BA4808">
      <w:r>
        <w:t>____________________________________________________________________</w:t>
      </w:r>
    </w:p>
    <w:p w14:paraId="401848F0" w14:textId="77777777" w:rsidR="00BA4808" w:rsidRDefault="00BA4808"/>
    <w:sectPr w:rsidR="00BA48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6317086">
    <w:abstractNumId w:val="8"/>
  </w:num>
  <w:num w:numId="2" w16cid:durableId="1235697589">
    <w:abstractNumId w:val="6"/>
  </w:num>
  <w:num w:numId="3" w16cid:durableId="1916820530">
    <w:abstractNumId w:val="5"/>
  </w:num>
  <w:num w:numId="4" w16cid:durableId="772434545">
    <w:abstractNumId w:val="4"/>
  </w:num>
  <w:num w:numId="5" w16cid:durableId="1282758490">
    <w:abstractNumId w:val="7"/>
  </w:num>
  <w:num w:numId="6" w16cid:durableId="1422488977">
    <w:abstractNumId w:val="3"/>
  </w:num>
  <w:num w:numId="7" w16cid:durableId="2103527341">
    <w:abstractNumId w:val="2"/>
  </w:num>
  <w:num w:numId="8" w16cid:durableId="1840998352">
    <w:abstractNumId w:val="1"/>
  </w:num>
  <w:num w:numId="9" w16cid:durableId="83801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8FE"/>
    <w:rsid w:val="00661CE8"/>
    <w:rsid w:val="006F1638"/>
    <w:rsid w:val="00746348"/>
    <w:rsid w:val="007F5C8C"/>
    <w:rsid w:val="008D537F"/>
    <w:rsid w:val="009A26D4"/>
    <w:rsid w:val="009E6DF8"/>
    <w:rsid w:val="00AA1D8D"/>
    <w:rsid w:val="00B4067C"/>
    <w:rsid w:val="00B47730"/>
    <w:rsid w:val="00BA4808"/>
    <w:rsid w:val="00CB0664"/>
    <w:rsid w:val="00D047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5D76726-B256-44EA-BC3A-5CEEBE9E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10</cp:revision>
  <dcterms:created xsi:type="dcterms:W3CDTF">2013-12-23T23:15:00Z</dcterms:created>
  <dcterms:modified xsi:type="dcterms:W3CDTF">2025-08-04T21:08:00Z</dcterms:modified>
  <cp:category/>
</cp:coreProperties>
</file>