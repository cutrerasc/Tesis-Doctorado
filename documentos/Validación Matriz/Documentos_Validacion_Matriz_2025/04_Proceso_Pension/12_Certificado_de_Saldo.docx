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16DC" w14:textId="77777777" w:rsidR="00874AB2" w:rsidRPr="00E50D3B" w:rsidRDefault="0056413C">
      <w:pPr>
        <w:pStyle w:val="Ttulo1"/>
        <w:rPr>
          <w:lang w:val="es-CL"/>
        </w:rPr>
      </w:pPr>
      <w:r w:rsidRPr="00E50D3B">
        <w:rPr>
          <w:lang w:val="es-CL"/>
        </w:rPr>
        <w:t>Concepto: Certificado de Saldo</w:t>
      </w:r>
    </w:p>
    <w:p w14:paraId="6BD2E7F6" w14:textId="7514310C" w:rsidR="00874AB2" w:rsidRDefault="0056413C">
      <w:pPr>
        <w:rPr>
          <w:lang w:val="es-CL"/>
        </w:rPr>
      </w:pPr>
      <w:r w:rsidRPr="00E50D3B">
        <w:rPr>
          <w:lang w:val="es-CL"/>
        </w:rPr>
        <w:t xml:space="preserve">Definición: Documento oficial emitido por la AFP que informa el monto total de fondos previsionales acumulados en la cuenta individual del afiliado al iniciar el trámite. Es </w:t>
      </w:r>
      <w:proofErr w:type="gramStart"/>
      <w:r w:rsidRPr="00E50D3B">
        <w:rPr>
          <w:lang w:val="es-CL"/>
        </w:rPr>
        <w:t>requisito imprescindible</w:t>
      </w:r>
      <w:proofErr w:type="gramEnd"/>
      <w:r w:rsidRPr="00E50D3B">
        <w:rPr>
          <w:lang w:val="es-CL"/>
        </w:rPr>
        <w:t xml:space="preserve"> para solicitar ofertas vía SCOMP y constituye la base sobre la cual se calcularán las opciones de pensión. </w:t>
      </w:r>
    </w:p>
    <w:p w14:paraId="0633B6AB" w14:textId="26B1EF09" w:rsidR="00392C11" w:rsidRPr="0054283E" w:rsidRDefault="00392C11" w:rsidP="0054283E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 w:rsidR="00480409">
        <w:rPr>
          <w:lang w:val="es-CL"/>
        </w:rPr>
        <w:tab/>
      </w:r>
      <w:r w:rsidR="00480409" w:rsidRPr="0054283E">
        <w:rPr>
          <w:b/>
          <w:bCs/>
          <w:lang w:val="es-CL"/>
        </w:rPr>
        <w:t xml:space="preserve">Pensión Autofinanciada </w:t>
      </w:r>
    </w:p>
    <w:p w14:paraId="19806288" w14:textId="543AB463" w:rsidR="00480409" w:rsidRPr="0054283E" w:rsidRDefault="00480409" w:rsidP="0054283E">
      <w:pPr>
        <w:spacing w:after="0"/>
        <w:rPr>
          <w:b/>
          <w:bCs/>
          <w:lang w:val="es-CL"/>
        </w:rPr>
      </w:pPr>
      <w:r w:rsidRPr="0054283E">
        <w:rPr>
          <w:b/>
          <w:bCs/>
          <w:lang w:val="es-CL"/>
        </w:rPr>
        <w:tab/>
      </w:r>
      <w:r w:rsidRPr="0054283E">
        <w:rPr>
          <w:b/>
          <w:bCs/>
          <w:lang w:val="es-CL"/>
        </w:rPr>
        <w:tab/>
      </w:r>
      <w:r w:rsidRPr="0054283E">
        <w:rPr>
          <w:b/>
          <w:bCs/>
          <w:lang w:val="es-CL"/>
        </w:rPr>
        <w:tab/>
        <w:t>Cotizaciones Previsionales</w:t>
      </w:r>
    </w:p>
    <w:p w14:paraId="5685A81E" w14:textId="4350FB34" w:rsidR="00480409" w:rsidRPr="0054283E" w:rsidRDefault="00480409" w:rsidP="0054283E">
      <w:pPr>
        <w:spacing w:after="0"/>
        <w:rPr>
          <w:b/>
          <w:bCs/>
          <w:lang w:val="es-CL"/>
        </w:rPr>
      </w:pPr>
      <w:r w:rsidRPr="0054283E">
        <w:rPr>
          <w:b/>
          <w:bCs/>
          <w:lang w:val="es-CL"/>
        </w:rPr>
        <w:tab/>
      </w:r>
      <w:r w:rsidRPr="0054283E">
        <w:rPr>
          <w:b/>
          <w:bCs/>
          <w:lang w:val="es-CL"/>
        </w:rPr>
        <w:tab/>
      </w:r>
      <w:r w:rsidRPr="0054283E">
        <w:rPr>
          <w:b/>
          <w:bCs/>
          <w:lang w:val="es-CL"/>
        </w:rPr>
        <w:tab/>
      </w:r>
      <w:r w:rsidR="0054283E" w:rsidRPr="0054283E">
        <w:rPr>
          <w:b/>
          <w:bCs/>
          <w:lang w:val="es-CL"/>
        </w:rPr>
        <w:t xml:space="preserve">Qué es Pensión </w:t>
      </w:r>
    </w:p>
    <w:p w14:paraId="6D00E64A" w14:textId="69C3D96D" w:rsidR="0054283E" w:rsidRPr="0054283E" w:rsidRDefault="0054283E" w:rsidP="0054283E">
      <w:pPr>
        <w:spacing w:after="0"/>
        <w:ind w:left="1440" w:firstLine="720"/>
        <w:rPr>
          <w:b/>
          <w:bCs/>
          <w:lang w:val="es-CL"/>
        </w:rPr>
      </w:pPr>
      <w:r w:rsidRPr="0054283E">
        <w:rPr>
          <w:b/>
          <w:bCs/>
          <w:lang w:val="es-CL"/>
        </w:rPr>
        <w:t>AFP</w:t>
      </w:r>
    </w:p>
    <w:p w14:paraId="54EAADB0" w14:textId="51CBC63E" w:rsidR="0054283E" w:rsidRPr="0054283E" w:rsidRDefault="0054283E" w:rsidP="0054283E">
      <w:pPr>
        <w:spacing w:after="0"/>
        <w:ind w:left="1440" w:firstLine="720"/>
        <w:rPr>
          <w:b/>
          <w:bCs/>
          <w:lang w:val="es-CL"/>
        </w:rPr>
      </w:pPr>
      <w:r w:rsidRPr="0054283E">
        <w:rPr>
          <w:b/>
          <w:bCs/>
          <w:lang w:val="es-CL"/>
        </w:rPr>
        <w:t>Entidades Reguladoras</w:t>
      </w:r>
    </w:p>
    <w:p w14:paraId="1EA1D75B" w14:textId="069F67CC" w:rsidR="0054283E" w:rsidRPr="0054283E" w:rsidRDefault="0054283E" w:rsidP="0054283E">
      <w:pPr>
        <w:spacing w:after="0"/>
        <w:ind w:left="1440" w:firstLine="720"/>
        <w:rPr>
          <w:b/>
          <w:bCs/>
          <w:lang w:val="es-CL"/>
        </w:rPr>
      </w:pPr>
      <w:r w:rsidRPr="0054283E">
        <w:rPr>
          <w:b/>
          <w:bCs/>
          <w:lang w:val="es-CL"/>
        </w:rPr>
        <w:t>Riesgo Rentabilidad</w:t>
      </w:r>
    </w:p>
    <w:p w14:paraId="797A9B5A" w14:textId="77777777" w:rsidR="0054283E" w:rsidRDefault="0054283E">
      <w:pPr>
        <w:rPr>
          <w:lang w:val="es-CL"/>
        </w:rPr>
      </w:pPr>
    </w:p>
    <w:p w14:paraId="1519B3BE" w14:textId="4ED91800" w:rsidR="00874AB2" w:rsidRPr="00E50D3B" w:rsidRDefault="0056413C">
      <w:pPr>
        <w:rPr>
          <w:lang w:val="es-CL"/>
        </w:rPr>
      </w:pPr>
      <w:r w:rsidRPr="00E50D3B">
        <w:rPr>
          <w:lang w:val="es-CL"/>
        </w:rPr>
        <w:t>¿Para comprender el concepto “</w:t>
      </w:r>
      <w:proofErr w:type="gramStart"/>
      <w:r w:rsidRPr="00E50D3B">
        <w:rPr>
          <w:lang w:val="es-CL"/>
        </w:rPr>
        <w:t>Certificado de Saldo”,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E50D3B" w14:paraId="15F63B85" w14:textId="45189FAC" w:rsidTr="00E50D3B">
        <w:tc>
          <w:tcPr>
            <w:tcW w:w="2391" w:type="dxa"/>
          </w:tcPr>
          <w:p w14:paraId="16113EBE" w14:textId="77777777" w:rsidR="00E50D3B" w:rsidRDefault="00E50D3B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2EA0B3C6" w14:textId="77777777" w:rsidR="00E50D3B" w:rsidRDefault="00E50D3B">
            <w:r>
              <w:t>Sí</w:t>
            </w:r>
          </w:p>
        </w:tc>
        <w:tc>
          <w:tcPr>
            <w:tcW w:w="2189" w:type="dxa"/>
          </w:tcPr>
          <w:p w14:paraId="661D87F9" w14:textId="77777777" w:rsidR="00E50D3B" w:rsidRDefault="00E50D3B">
            <w:r>
              <w:t>No</w:t>
            </w:r>
          </w:p>
        </w:tc>
        <w:tc>
          <w:tcPr>
            <w:tcW w:w="2114" w:type="dxa"/>
          </w:tcPr>
          <w:p w14:paraId="5CB25203" w14:textId="41A489E6" w:rsidR="00E50D3B" w:rsidRDefault="00392C11">
            <w:r>
              <w:t>?</w:t>
            </w:r>
          </w:p>
        </w:tc>
      </w:tr>
      <w:tr w:rsidR="0005637B" w14:paraId="36194665" w14:textId="77777777" w:rsidTr="00E50D3B">
        <w:tc>
          <w:tcPr>
            <w:tcW w:w="2391" w:type="dxa"/>
          </w:tcPr>
          <w:p w14:paraId="280A578F" w14:textId="679560BC" w:rsidR="0005637B" w:rsidRDefault="0005637B">
            <w:r>
              <w:t xml:space="preserve">Saldo </w:t>
            </w:r>
            <w:proofErr w:type="spellStart"/>
            <w:r>
              <w:t>Cuenta</w:t>
            </w:r>
            <w:proofErr w:type="spellEnd"/>
            <w:r>
              <w:t xml:space="preserve"> Individual</w:t>
            </w:r>
          </w:p>
        </w:tc>
        <w:tc>
          <w:tcPr>
            <w:tcW w:w="2162" w:type="dxa"/>
          </w:tcPr>
          <w:p w14:paraId="2FCDBE26" w14:textId="77777777" w:rsidR="0005637B" w:rsidRDefault="0005637B"/>
        </w:tc>
        <w:tc>
          <w:tcPr>
            <w:tcW w:w="2189" w:type="dxa"/>
          </w:tcPr>
          <w:p w14:paraId="0304904D" w14:textId="77777777" w:rsidR="0005637B" w:rsidRDefault="0005637B"/>
        </w:tc>
        <w:tc>
          <w:tcPr>
            <w:tcW w:w="2114" w:type="dxa"/>
          </w:tcPr>
          <w:p w14:paraId="61207AF0" w14:textId="77777777" w:rsidR="0005637B" w:rsidRDefault="0005637B"/>
        </w:tc>
      </w:tr>
      <w:tr w:rsidR="00392C11" w14:paraId="262F3DF1" w14:textId="77777777" w:rsidTr="00E50D3B">
        <w:tc>
          <w:tcPr>
            <w:tcW w:w="2391" w:type="dxa"/>
          </w:tcPr>
          <w:p w14:paraId="14994A70" w14:textId="6073646A" w:rsidR="00392C11" w:rsidRDefault="00392C11">
            <w:proofErr w:type="spellStart"/>
            <w:r>
              <w:t>Definición</w:t>
            </w:r>
            <w:proofErr w:type="spellEnd"/>
            <w:r>
              <w:t xml:space="preserve"> APV</w:t>
            </w:r>
          </w:p>
        </w:tc>
        <w:tc>
          <w:tcPr>
            <w:tcW w:w="2162" w:type="dxa"/>
          </w:tcPr>
          <w:p w14:paraId="57C95698" w14:textId="77777777" w:rsidR="00392C11" w:rsidRDefault="00392C11"/>
        </w:tc>
        <w:tc>
          <w:tcPr>
            <w:tcW w:w="2189" w:type="dxa"/>
          </w:tcPr>
          <w:p w14:paraId="620BEFFD" w14:textId="77777777" w:rsidR="00392C11" w:rsidRDefault="00392C11"/>
        </w:tc>
        <w:tc>
          <w:tcPr>
            <w:tcW w:w="2114" w:type="dxa"/>
          </w:tcPr>
          <w:p w14:paraId="7F02B6E4" w14:textId="77777777" w:rsidR="00392C11" w:rsidRDefault="00392C11"/>
        </w:tc>
      </w:tr>
    </w:tbl>
    <w:p w14:paraId="22560B8D" w14:textId="77777777" w:rsidR="00874AB2" w:rsidRPr="00E50D3B" w:rsidRDefault="0056413C">
      <w:pPr>
        <w:rPr>
          <w:lang w:val="es-CL"/>
        </w:rPr>
      </w:pPr>
      <w:r w:rsidRPr="00E50D3B">
        <w:rPr>
          <w:lang w:val="es-CL"/>
        </w:rPr>
        <w:br/>
        <w:t>Otros conceptos que considere necesarios:</w:t>
      </w:r>
    </w:p>
    <w:p w14:paraId="5A05D678" w14:textId="77777777" w:rsidR="00874AB2" w:rsidRDefault="0056413C">
      <w:r>
        <w:t>____________________________________________________________________</w:t>
      </w:r>
    </w:p>
    <w:p w14:paraId="0971C875" w14:textId="77777777" w:rsidR="0056413C" w:rsidRDefault="0056413C" w:rsidP="0056413C">
      <w:r>
        <w:t>____________________________________________________________________</w:t>
      </w:r>
    </w:p>
    <w:p w14:paraId="14278EC8" w14:textId="77777777" w:rsidR="0056413C" w:rsidRDefault="0056413C" w:rsidP="0056413C">
      <w:r>
        <w:t>____________________________________________________________________</w:t>
      </w:r>
    </w:p>
    <w:p w14:paraId="4A4F0962" w14:textId="77777777" w:rsidR="0056413C" w:rsidRDefault="0056413C" w:rsidP="0056413C">
      <w:r>
        <w:t>____________________________________________________________________</w:t>
      </w:r>
    </w:p>
    <w:p w14:paraId="7258A008" w14:textId="77777777" w:rsidR="0056413C" w:rsidRDefault="0056413C" w:rsidP="0056413C">
      <w:r>
        <w:t>____________________________________________________________________</w:t>
      </w:r>
    </w:p>
    <w:p w14:paraId="53ABC16E" w14:textId="77777777" w:rsidR="0056413C" w:rsidRDefault="0056413C"/>
    <w:sectPr w:rsidR="00564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414238">
    <w:abstractNumId w:val="8"/>
  </w:num>
  <w:num w:numId="2" w16cid:durableId="173806595">
    <w:abstractNumId w:val="6"/>
  </w:num>
  <w:num w:numId="3" w16cid:durableId="424882752">
    <w:abstractNumId w:val="5"/>
  </w:num>
  <w:num w:numId="4" w16cid:durableId="576398139">
    <w:abstractNumId w:val="4"/>
  </w:num>
  <w:num w:numId="5" w16cid:durableId="728652982">
    <w:abstractNumId w:val="7"/>
  </w:num>
  <w:num w:numId="6" w16cid:durableId="1675035825">
    <w:abstractNumId w:val="3"/>
  </w:num>
  <w:num w:numId="7" w16cid:durableId="605045639">
    <w:abstractNumId w:val="2"/>
  </w:num>
  <w:num w:numId="8" w16cid:durableId="287786417">
    <w:abstractNumId w:val="1"/>
  </w:num>
  <w:num w:numId="9" w16cid:durableId="85223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7B"/>
    <w:rsid w:val="0006063C"/>
    <w:rsid w:val="0015074B"/>
    <w:rsid w:val="0029639D"/>
    <w:rsid w:val="00326F90"/>
    <w:rsid w:val="00392C11"/>
    <w:rsid w:val="00480409"/>
    <w:rsid w:val="0054283E"/>
    <w:rsid w:val="0056413C"/>
    <w:rsid w:val="00874AB2"/>
    <w:rsid w:val="009E6DF8"/>
    <w:rsid w:val="00AA1D8D"/>
    <w:rsid w:val="00B47730"/>
    <w:rsid w:val="00CB0664"/>
    <w:rsid w:val="00E50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7</cp:revision>
  <dcterms:created xsi:type="dcterms:W3CDTF">2013-12-23T23:15:00Z</dcterms:created>
  <dcterms:modified xsi:type="dcterms:W3CDTF">2025-08-04T21:31:00Z</dcterms:modified>
  <cp:category/>
</cp:coreProperties>
</file>