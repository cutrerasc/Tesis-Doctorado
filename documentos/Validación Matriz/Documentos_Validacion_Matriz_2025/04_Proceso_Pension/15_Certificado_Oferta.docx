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D833E" w14:textId="77777777" w:rsidR="00C73AA2" w:rsidRPr="00C849FD" w:rsidRDefault="00E56E3A">
      <w:pPr>
        <w:pStyle w:val="Ttulo1"/>
        <w:rPr>
          <w:lang w:val="es-CL"/>
        </w:rPr>
      </w:pPr>
      <w:r w:rsidRPr="00C849FD">
        <w:rPr>
          <w:lang w:val="es-CL"/>
        </w:rPr>
        <w:t>Concepto: Certificado Oferta</w:t>
      </w:r>
    </w:p>
    <w:p w14:paraId="7EE099B7" w14:textId="77777777" w:rsidR="00C73AA2" w:rsidRDefault="00E56E3A">
      <w:pPr>
        <w:rPr>
          <w:lang w:val="es-CL"/>
        </w:rPr>
      </w:pPr>
      <w:r w:rsidRPr="00C849FD">
        <w:rPr>
          <w:lang w:val="es-CL"/>
        </w:rPr>
        <w:t xml:space="preserve">Definición: documento oficial emitido por el Sistema de Consultas y Ofertas de Montos de Pensión dentro de los 4 días hábiles desde que se ingresa la Solicitud de Ofertas. Incluye propuestas de pensión (Retiro Programado, Renta Vitalicia y modalidades combinadas) de </w:t>
      </w:r>
      <w:proofErr w:type="spellStart"/>
      <w:r w:rsidRPr="00C849FD">
        <w:rPr>
          <w:lang w:val="es-CL"/>
        </w:rPr>
        <w:t>AFPs</w:t>
      </w:r>
      <w:proofErr w:type="spellEnd"/>
      <w:r w:rsidRPr="00C849FD">
        <w:rPr>
          <w:lang w:val="es-CL"/>
        </w:rPr>
        <w:t xml:space="preserve"> y aseguradoras autorizadas, ordenadas por monto: en UF y pesos, con proyecciones, comisiones, clasificación de riesgo de las aseguradoras y condiciones especiales de cobertura.</w:t>
      </w:r>
    </w:p>
    <w:p w14:paraId="4A36AE91" w14:textId="7625CFA3" w:rsidR="006D6E5C" w:rsidRPr="00E56E3A" w:rsidRDefault="0041656A" w:rsidP="00E56E3A">
      <w:pPr>
        <w:spacing w:after="0"/>
        <w:rPr>
          <w:b/>
          <w:bCs/>
          <w:lang w:val="es-CL"/>
        </w:rPr>
      </w:pPr>
      <w:r>
        <w:rPr>
          <w:lang w:val="es-CL"/>
        </w:rPr>
        <w:t xml:space="preserve">Nodos Anteriores: </w:t>
      </w:r>
      <w:r>
        <w:rPr>
          <w:lang w:val="es-CL"/>
        </w:rPr>
        <w:tab/>
      </w:r>
      <w:r w:rsidRPr="00E56E3A">
        <w:rPr>
          <w:b/>
          <w:bCs/>
          <w:lang w:val="es-CL"/>
        </w:rPr>
        <w:t>Certificado de Saldo</w:t>
      </w:r>
    </w:p>
    <w:p w14:paraId="256B8EED" w14:textId="7503B703" w:rsidR="0041656A" w:rsidRPr="00E56E3A" w:rsidRDefault="0041656A" w:rsidP="00E56E3A">
      <w:pPr>
        <w:spacing w:after="0"/>
        <w:rPr>
          <w:b/>
          <w:bCs/>
          <w:lang w:val="es-CL"/>
        </w:rPr>
      </w:pPr>
      <w:r w:rsidRPr="00E56E3A">
        <w:rPr>
          <w:b/>
          <w:bCs/>
          <w:lang w:val="es-CL"/>
        </w:rPr>
        <w:tab/>
      </w:r>
      <w:r w:rsidRPr="00E56E3A">
        <w:rPr>
          <w:b/>
          <w:bCs/>
          <w:lang w:val="es-CL"/>
        </w:rPr>
        <w:tab/>
      </w:r>
      <w:r w:rsidRPr="00E56E3A">
        <w:rPr>
          <w:b/>
          <w:bCs/>
          <w:lang w:val="es-CL"/>
        </w:rPr>
        <w:tab/>
        <w:t xml:space="preserve">Definición SCOMP </w:t>
      </w:r>
    </w:p>
    <w:p w14:paraId="1549229D" w14:textId="104FBEF7" w:rsidR="0041656A" w:rsidRPr="00E56E3A" w:rsidRDefault="0041656A" w:rsidP="00E56E3A">
      <w:pPr>
        <w:spacing w:after="0"/>
        <w:rPr>
          <w:b/>
          <w:bCs/>
          <w:lang w:val="es-CL"/>
        </w:rPr>
      </w:pPr>
      <w:r w:rsidRPr="00E56E3A">
        <w:rPr>
          <w:b/>
          <w:bCs/>
          <w:lang w:val="es-CL"/>
        </w:rPr>
        <w:tab/>
      </w:r>
      <w:r w:rsidRPr="00E56E3A">
        <w:rPr>
          <w:b/>
          <w:bCs/>
          <w:lang w:val="es-CL"/>
        </w:rPr>
        <w:tab/>
      </w:r>
      <w:r w:rsidRPr="00E56E3A">
        <w:rPr>
          <w:b/>
          <w:bCs/>
          <w:lang w:val="es-CL"/>
        </w:rPr>
        <w:tab/>
      </w:r>
      <w:r w:rsidR="00CA38F7" w:rsidRPr="00E56E3A">
        <w:rPr>
          <w:b/>
          <w:bCs/>
          <w:lang w:val="es-CL"/>
        </w:rPr>
        <w:t>Beneficiarios Legales</w:t>
      </w:r>
    </w:p>
    <w:p w14:paraId="4EAEBABA" w14:textId="7152594A" w:rsidR="00CA38F7" w:rsidRPr="00E56E3A" w:rsidRDefault="00CA38F7" w:rsidP="00E56E3A">
      <w:pPr>
        <w:spacing w:after="0"/>
        <w:rPr>
          <w:b/>
          <w:bCs/>
          <w:lang w:val="es-CL"/>
        </w:rPr>
      </w:pPr>
      <w:r w:rsidRPr="00E56E3A">
        <w:rPr>
          <w:b/>
          <w:bCs/>
          <w:lang w:val="es-CL"/>
        </w:rPr>
        <w:tab/>
      </w:r>
      <w:r w:rsidRPr="00E56E3A">
        <w:rPr>
          <w:b/>
          <w:bCs/>
          <w:lang w:val="es-CL"/>
        </w:rPr>
        <w:tab/>
      </w:r>
      <w:r w:rsidRPr="00E56E3A">
        <w:rPr>
          <w:b/>
          <w:bCs/>
          <w:lang w:val="es-CL"/>
        </w:rPr>
        <w:tab/>
        <w:t>Saldo Cuenta Individual</w:t>
      </w:r>
    </w:p>
    <w:p w14:paraId="322FDE65" w14:textId="3158E1D7" w:rsidR="00CA38F7" w:rsidRPr="00E56E3A" w:rsidRDefault="00CA38F7" w:rsidP="00E56E3A">
      <w:pPr>
        <w:spacing w:after="0"/>
        <w:rPr>
          <w:b/>
          <w:bCs/>
          <w:lang w:val="es-CL"/>
        </w:rPr>
      </w:pPr>
      <w:r w:rsidRPr="00E56E3A">
        <w:rPr>
          <w:b/>
          <w:bCs/>
          <w:lang w:val="es-CL"/>
        </w:rPr>
        <w:tab/>
      </w:r>
      <w:r w:rsidRPr="00E56E3A">
        <w:rPr>
          <w:b/>
          <w:bCs/>
          <w:lang w:val="es-CL"/>
        </w:rPr>
        <w:tab/>
      </w:r>
      <w:r w:rsidRPr="00E56E3A">
        <w:rPr>
          <w:b/>
          <w:bCs/>
          <w:lang w:val="es-CL"/>
        </w:rPr>
        <w:tab/>
        <w:t>Definición APV</w:t>
      </w:r>
    </w:p>
    <w:p w14:paraId="658EDC02" w14:textId="3B25EBE5" w:rsidR="00CA38F7" w:rsidRPr="00E56E3A" w:rsidRDefault="00CA38F7" w:rsidP="00E56E3A">
      <w:pPr>
        <w:spacing w:after="0"/>
        <w:rPr>
          <w:b/>
          <w:bCs/>
          <w:lang w:val="es-CL"/>
        </w:rPr>
      </w:pPr>
      <w:r w:rsidRPr="00E56E3A">
        <w:rPr>
          <w:b/>
          <w:bCs/>
          <w:lang w:val="es-CL"/>
        </w:rPr>
        <w:tab/>
      </w:r>
      <w:r w:rsidRPr="00E56E3A">
        <w:rPr>
          <w:b/>
          <w:bCs/>
          <w:lang w:val="es-CL"/>
        </w:rPr>
        <w:tab/>
      </w:r>
      <w:r w:rsidRPr="00E56E3A">
        <w:rPr>
          <w:b/>
          <w:bCs/>
          <w:lang w:val="es-CL"/>
        </w:rPr>
        <w:tab/>
        <w:t>AFP</w:t>
      </w:r>
    </w:p>
    <w:p w14:paraId="36D80E70" w14:textId="3D866B07" w:rsidR="00CA38F7" w:rsidRDefault="00CA38F7" w:rsidP="00E56E3A">
      <w:pPr>
        <w:spacing w:after="0"/>
        <w:rPr>
          <w:b/>
          <w:bCs/>
          <w:lang w:val="es-CL"/>
        </w:rPr>
      </w:pPr>
      <w:r w:rsidRPr="00E56E3A">
        <w:rPr>
          <w:b/>
          <w:bCs/>
          <w:lang w:val="es-CL"/>
        </w:rPr>
        <w:tab/>
      </w:r>
      <w:r w:rsidRPr="00E56E3A">
        <w:rPr>
          <w:b/>
          <w:bCs/>
          <w:lang w:val="es-CL"/>
        </w:rPr>
        <w:tab/>
      </w:r>
      <w:r w:rsidRPr="00E56E3A">
        <w:rPr>
          <w:b/>
          <w:bCs/>
          <w:lang w:val="es-CL"/>
        </w:rPr>
        <w:tab/>
      </w:r>
      <w:r w:rsidR="00381115" w:rsidRPr="00E56E3A">
        <w:rPr>
          <w:b/>
          <w:bCs/>
          <w:lang w:val="es-CL"/>
        </w:rPr>
        <w:t>Compañía de Seguros</w:t>
      </w:r>
      <w:r w:rsidR="00381115" w:rsidRPr="00E56E3A">
        <w:rPr>
          <w:b/>
          <w:bCs/>
          <w:lang w:val="es-CL"/>
        </w:rPr>
        <w:br/>
      </w:r>
      <w:r w:rsidR="00381115" w:rsidRPr="00E56E3A">
        <w:rPr>
          <w:b/>
          <w:bCs/>
          <w:lang w:val="es-CL"/>
        </w:rPr>
        <w:tab/>
      </w:r>
      <w:r w:rsidR="00381115" w:rsidRPr="00E56E3A">
        <w:rPr>
          <w:b/>
          <w:bCs/>
          <w:lang w:val="es-CL"/>
        </w:rPr>
        <w:tab/>
      </w:r>
      <w:r w:rsidR="00381115" w:rsidRPr="00E56E3A">
        <w:rPr>
          <w:b/>
          <w:bCs/>
          <w:lang w:val="es-CL"/>
        </w:rPr>
        <w:tab/>
        <w:t>Proceso Solicitud</w:t>
      </w:r>
      <w:r w:rsidR="00381115" w:rsidRPr="00E56E3A">
        <w:rPr>
          <w:b/>
          <w:bCs/>
          <w:lang w:val="es-CL"/>
        </w:rPr>
        <w:br/>
      </w:r>
      <w:r w:rsidR="00381115" w:rsidRPr="00E56E3A">
        <w:rPr>
          <w:b/>
          <w:bCs/>
          <w:lang w:val="es-CL"/>
        </w:rPr>
        <w:tab/>
      </w:r>
      <w:r w:rsidR="00381115" w:rsidRPr="00E56E3A">
        <w:rPr>
          <w:b/>
          <w:bCs/>
          <w:lang w:val="es-CL"/>
        </w:rPr>
        <w:tab/>
      </w:r>
      <w:r w:rsidR="00381115" w:rsidRPr="00E56E3A">
        <w:rPr>
          <w:b/>
          <w:bCs/>
          <w:lang w:val="es-CL"/>
        </w:rPr>
        <w:tab/>
      </w:r>
      <w:r w:rsidR="00D500BF" w:rsidRPr="00E56E3A">
        <w:rPr>
          <w:b/>
          <w:bCs/>
          <w:lang w:val="es-CL"/>
        </w:rPr>
        <w:t>Pensión Sobrevivencia</w:t>
      </w:r>
      <w:r w:rsidR="00D500BF" w:rsidRPr="00E56E3A">
        <w:rPr>
          <w:b/>
          <w:bCs/>
          <w:lang w:val="es-CL"/>
        </w:rPr>
        <w:br/>
      </w:r>
      <w:r w:rsidR="00D500BF" w:rsidRPr="00E56E3A">
        <w:rPr>
          <w:b/>
          <w:bCs/>
          <w:lang w:val="es-CL"/>
        </w:rPr>
        <w:tab/>
      </w:r>
      <w:r w:rsidR="00D500BF" w:rsidRPr="00E56E3A">
        <w:rPr>
          <w:b/>
          <w:bCs/>
          <w:lang w:val="es-CL"/>
        </w:rPr>
        <w:tab/>
      </w:r>
      <w:r w:rsidR="00D500BF" w:rsidRPr="00E56E3A">
        <w:rPr>
          <w:b/>
          <w:bCs/>
          <w:lang w:val="es-CL"/>
        </w:rPr>
        <w:tab/>
        <w:t>Pensión Autofinanciada</w:t>
      </w:r>
      <w:r w:rsidR="00D500BF" w:rsidRPr="00E56E3A">
        <w:rPr>
          <w:b/>
          <w:bCs/>
          <w:lang w:val="es-CL"/>
        </w:rPr>
        <w:br/>
      </w:r>
      <w:r w:rsidR="00D500BF" w:rsidRPr="00E56E3A">
        <w:rPr>
          <w:b/>
          <w:bCs/>
          <w:lang w:val="es-CL"/>
        </w:rPr>
        <w:tab/>
      </w:r>
      <w:r w:rsidR="00D500BF" w:rsidRPr="00E56E3A">
        <w:rPr>
          <w:b/>
          <w:bCs/>
          <w:lang w:val="es-CL"/>
        </w:rPr>
        <w:tab/>
      </w:r>
      <w:r w:rsidR="00D500BF" w:rsidRPr="00E56E3A">
        <w:rPr>
          <w:b/>
          <w:bCs/>
          <w:lang w:val="es-CL"/>
        </w:rPr>
        <w:tab/>
        <w:t>Cotizaciones Previsionales</w:t>
      </w:r>
      <w:r w:rsidR="00D500BF" w:rsidRPr="00E56E3A">
        <w:rPr>
          <w:b/>
          <w:bCs/>
          <w:lang w:val="es-CL"/>
        </w:rPr>
        <w:br/>
      </w:r>
      <w:r w:rsidR="00D500BF" w:rsidRPr="00E56E3A">
        <w:rPr>
          <w:b/>
          <w:bCs/>
          <w:lang w:val="es-CL"/>
        </w:rPr>
        <w:tab/>
      </w:r>
      <w:r w:rsidR="00D500BF" w:rsidRPr="00E56E3A">
        <w:rPr>
          <w:b/>
          <w:bCs/>
          <w:lang w:val="es-CL"/>
        </w:rPr>
        <w:tab/>
      </w:r>
      <w:r w:rsidR="00D500BF" w:rsidRPr="00E56E3A">
        <w:rPr>
          <w:b/>
          <w:bCs/>
          <w:lang w:val="es-CL"/>
        </w:rPr>
        <w:tab/>
      </w:r>
      <w:r w:rsidR="00E56E3A" w:rsidRPr="00E56E3A">
        <w:rPr>
          <w:b/>
          <w:bCs/>
          <w:lang w:val="es-CL"/>
        </w:rPr>
        <w:t>Entidades Reguladoras</w:t>
      </w:r>
      <w:r w:rsidR="00E56E3A" w:rsidRPr="00E56E3A">
        <w:rPr>
          <w:b/>
          <w:bCs/>
          <w:lang w:val="es-CL"/>
        </w:rPr>
        <w:br/>
      </w:r>
      <w:r w:rsidR="00E56E3A" w:rsidRPr="00E56E3A">
        <w:rPr>
          <w:b/>
          <w:bCs/>
          <w:lang w:val="es-CL"/>
        </w:rPr>
        <w:tab/>
      </w:r>
      <w:r w:rsidR="00E56E3A" w:rsidRPr="00E56E3A">
        <w:rPr>
          <w:b/>
          <w:bCs/>
          <w:lang w:val="es-CL"/>
        </w:rPr>
        <w:tab/>
      </w:r>
      <w:r w:rsidR="00E56E3A" w:rsidRPr="00E56E3A">
        <w:rPr>
          <w:b/>
          <w:bCs/>
          <w:lang w:val="es-CL"/>
        </w:rPr>
        <w:tab/>
        <w:t>Riesgo Rentabilidad</w:t>
      </w:r>
      <w:r w:rsidR="00E56E3A" w:rsidRPr="00E56E3A">
        <w:rPr>
          <w:b/>
          <w:bCs/>
          <w:lang w:val="es-CL"/>
        </w:rPr>
        <w:br/>
      </w:r>
      <w:r w:rsidR="00E56E3A" w:rsidRPr="00E56E3A">
        <w:rPr>
          <w:b/>
          <w:bCs/>
          <w:lang w:val="es-CL"/>
        </w:rPr>
        <w:tab/>
      </w:r>
      <w:r w:rsidR="00E56E3A" w:rsidRPr="00E56E3A">
        <w:rPr>
          <w:b/>
          <w:bCs/>
          <w:lang w:val="es-CL"/>
        </w:rPr>
        <w:tab/>
      </w:r>
      <w:r w:rsidR="00E56E3A" w:rsidRPr="00E56E3A">
        <w:rPr>
          <w:b/>
          <w:bCs/>
          <w:lang w:val="es-CL"/>
        </w:rPr>
        <w:tab/>
        <w:t>Modalidades de Pensión</w:t>
      </w:r>
      <w:r w:rsidR="00E56E3A" w:rsidRPr="00E56E3A">
        <w:rPr>
          <w:b/>
          <w:bCs/>
          <w:lang w:val="es-CL"/>
        </w:rPr>
        <w:br/>
      </w:r>
      <w:r w:rsidR="00E56E3A" w:rsidRPr="00E56E3A">
        <w:rPr>
          <w:b/>
          <w:bCs/>
          <w:lang w:val="es-CL"/>
        </w:rPr>
        <w:tab/>
      </w:r>
      <w:r w:rsidR="00E56E3A" w:rsidRPr="00E56E3A">
        <w:rPr>
          <w:b/>
          <w:bCs/>
          <w:lang w:val="es-CL"/>
        </w:rPr>
        <w:tab/>
      </w:r>
      <w:r w:rsidR="00E56E3A" w:rsidRPr="00E56E3A">
        <w:rPr>
          <w:b/>
          <w:bCs/>
          <w:lang w:val="es-CL"/>
        </w:rPr>
        <w:tab/>
        <w:t xml:space="preserve">Qué es Pensión </w:t>
      </w:r>
    </w:p>
    <w:p w14:paraId="14C6E86E" w14:textId="77777777" w:rsidR="00E56E3A" w:rsidRPr="00E56E3A" w:rsidRDefault="00E56E3A" w:rsidP="00E56E3A">
      <w:pPr>
        <w:spacing w:after="0"/>
        <w:rPr>
          <w:b/>
          <w:bCs/>
          <w:lang w:val="es-CL"/>
        </w:rPr>
      </w:pPr>
    </w:p>
    <w:p w14:paraId="09760A87" w14:textId="77777777" w:rsidR="00C73AA2" w:rsidRPr="00C849FD" w:rsidRDefault="00E56E3A">
      <w:pPr>
        <w:rPr>
          <w:lang w:val="es-CL"/>
        </w:rPr>
      </w:pPr>
      <w:r w:rsidRPr="00C849FD">
        <w:rPr>
          <w:lang w:val="es-CL"/>
        </w:rPr>
        <w:t>¿Para comprender el concepto “</w:t>
      </w:r>
      <w:proofErr w:type="gramStart"/>
      <w:r w:rsidRPr="00C849FD">
        <w:rPr>
          <w:lang w:val="es-CL"/>
        </w:rPr>
        <w:t>Certificado Oferta”, es necesario conocer los siguientes conceptos?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1"/>
        <w:gridCol w:w="2162"/>
        <w:gridCol w:w="2189"/>
        <w:gridCol w:w="2114"/>
      </w:tblGrid>
      <w:tr w:rsidR="00C849FD" w14:paraId="5B28AD50" w14:textId="0F93F488" w:rsidTr="00C849FD">
        <w:tc>
          <w:tcPr>
            <w:tcW w:w="2391" w:type="dxa"/>
          </w:tcPr>
          <w:p w14:paraId="107E9910" w14:textId="77777777" w:rsidR="00C849FD" w:rsidRDefault="00C849FD">
            <w:proofErr w:type="spellStart"/>
            <w:r>
              <w:t>Contenido</w:t>
            </w:r>
            <w:proofErr w:type="spellEnd"/>
          </w:p>
        </w:tc>
        <w:tc>
          <w:tcPr>
            <w:tcW w:w="2162" w:type="dxa"/>
          </w:tcPr>
          <w:p w14:paraId="63C2C13E" w14:textId="77777777" w:rsidR="00C849FD" w:rsidRDefault="00C849FD">
            <w:r>
              <w:t>Sí</w:t>
            </w:r>
          </w:p>
        </w:tc>
        <w:tc>
          <w:tcPr>
            <w:tcW w:w="2189" w:type="dxa"/>
          </w:tcPr>
          <w:p w14:paraId="417C5DD6" w14:textId="77777777" w:rsidR="00C849FD" w:rsidRDefault="00C849FD">
            <w:r>
              <w:t>No</w:t>
            </w:r>
          </w:p>
        </w:tc>
        <w:tc>
          <w:tcPr>
            <w:tcW w:w="2114" w:type="dxa"/>
          </w:tcPr>
          <w:p w14:paraId="3A18C240" w14:textId="5FA2915C" w:rsidR="00C849FD" w:rsidRDefault="00C849FD">
            <w:r>
              <w:t>?</w:t>
            </w:r>
          </w:p>
        </w:tc>
      </w:tr>
      <w:tr w:rsidR="006D6E5C" w14:paraId="170E3754" w14:textId="77777777" w:rsidTr="00C849FD">
        <w:tc>
          <w:tcPr>
            <w:tcW w:w="2391" w:type="dxa"/>
          </w:tcPr>
          <w:p w14:paraId="1B720C01" w14:textId="0E6B3409" w:rsidR="006D6E5C" w:rsidRDefault="006D6E5C">
            <w:proofErr w:type="spellStart"/>
            <w:r>
              <w:t>Solicitud</w:t>
            </w:r>
            <w:proofErr w:type="spellEnd"/>
            <w:r>
              <w:t xml:space="preserve"> de </w:t>
            </w:r>
            <w:proofErr w:type="spellStart"/>
            <w:r>
              <w:t>Oferta</w:t>
            </w:r>
            <w:proofErr w:type="spellEnd"/>
          </w:p>
        </w:tc>
        <w:tc>
          <w:tcPr>
            <w:tcW w:w="2162" w:type="dxa"/>
          </w:tcPr>
          <w:p w14:paraId="01435191" w14:textId="77777777" w:rsidR="006D6E5C" w:rsidRDefault="006D6E5C"/>
        </w:tc>
        <w:tc>
          <w:tcPr>
            <w:tcW w:w="2189" w:type="dxa"/>
          </w:tcPr>
          <w:p w14:paraId="0E9CDAEE" w14:textId="77777777" w:rsidR="006D6E5C" w:rsidRDefault="006D6E5C"/>
        </w:tc>
        <w:tc>
          <w:tcPr>
            <w:tcW w:w="2114" w:type="dxa"/>
          </w:tcPr>
          <w:p w14:paraId="3287993B" w14:textId="77777777" w:rsidR="006D6E5C" w:rsidRDefault="006D6E5C"/>
        </w:tc>
      </w:tr>
    </w:tbl>
    <w:p w14:paraId="428DB658" w14:textId="77777777" w:rsidR="00C73AA2" w:rsidRPr="00C849FD" w:rsidRDefault="00E56E3A">
      <w:pPr>
        <w:rPr>
          <w:lang w:val="es-CL"/>
        </w:rPr>
      </w:pPr>
      <w:r w:rsidRPr="00C849FD">
        <w:rPr>
          <w:lang w:val="es-CL"/>
        </w:rPr>
        <w:br/>
        <w:t>Otros conceptos que considere necesarios:</w:t>
      </w:r>
    </w:p>
    <w:p w14:paraId="51993778" w14:textId="338FC18A" w:rsidR="00C73AA2" w:rsidRDefault="00E56E3A">
      <w:r>
        <w:t>____________________________________________________________________</w:t>
      </w:r>
      <w:r w:rsidR="00C849FD">
        <w:t xml:space="preserve"> </w:t>
      </w:r>
    </w:p>
    <w:p w14:paraId="4BCA592D" w14:textId="77777777" w:rsidR="00C849FD" w:rsidRDefault="00C849FD" w:rsidP="00C849FD">
      <w:r>
        <w:t>____________________________________________________________________</w:t>
      </w:r>
    </w:p>
    <w:p w14:paraId="2728F2AC" w14:textId="77777777" w:rsidR="00C849FD" w:rsidRDefault="00C849FD" w:rsidP="00C849FD">
      <w:r>
        <w:t>____________________________________________________________________</w:t>
      </w:r>
    </w:p>
    <w:p w14:paraId="36C93C57" w14:textId="77777777" w:rsidR="00C849FD" w:rsidRDefault="00C849FD" w:rsidP="00C849FD">
      <w:r>
        <w:t>____________________________________________________________________</w:t>
      </w:r>
    </w:p>
    <w:p w14:paraId="241EDE9D" w14:textId="77777777" w:rsidR="00C849FD" w:rsidRDefault="00C849FD" w:rsidP="00C849FD">
      <w:r>
        <w:t>____________________________________________________________________</w:t>
      </w:r>
    </w:p>
    <w:p w14:paraId="08AF6535" w14:textId="77777777" w:rsidR="00C849FD" w:rsidRDefault="00C849FD"/>
    <w:sectPr w:rsidR="00C849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1825904">
    <w:abstractNumId w:val="8"/>
  </w:num>
  <w:num w:numId="2" w16cid:durableId="756095023">
    <w:abstractNumId w:val="6"/>
  </w:num>
  <w:num w:numId="3" w16cid:durableId="1926261154">
    <w:abstractNumId w:val="5"/>
  </w:num>
  <w:num w:numId="4" w16cid:durableId="2142114671">
    <w:abstractNumId w:val="4"/>
  </w:num>
  <w:num w:numId="5" w16cid:durableId="417215835">
    <w:abstractNumId w:val="7"/>
  </w:num>
  <w:num w:numId="6" w16cid:durableId="403600244">
    <w:abstractNumId w:val="3"/>
  </w:num>
  <w:num w:numId="7" w16cid:durableId="336735258">
    <w:abstractNumId w:val="2"/>
  </w:num>
  <w:num w:numId="8" w16cid:durableId="839004981">
    <w:abstractNumId w:val="1"/>
  </w:num>
  <w:num w:numId="9" w16cid:durableId="1164859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1115"/>
    <w:rsid w:val="0041656A"/>
    <w:rsid w:val="00676667"/>
    <w:rsid w:val="006D6E5C"/>
    <w:rsid w:val="00AA1D8D"/>
    <w:rsid w:val="00B47730"/>
    <w:rsid w:val="00C73AA2"/>
    <w:rsid w:val="00C849FD"/>
    <w:rsid w:val="00CA38F7"/>
    <w:rsid w:val="00CB0664"/>
    <w:rsid w:val="00D500BF"/>
    <w:rsid w:val="00E56E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71A42833-B790-4EB8-A6F5-EB6571FB4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Camila Utreras</cp:lastModifiedBy>
  <cp:revision>8</cp:revision>
  <dcterms:created xsi:type="dcterms:W3CDTF">2013-12-23T23:15:00Z</dcterms:created>
  <dcterms:modified xsi:type="dcterms:W3CDTF">2025-08-04T22:54:00Z</dcterms:modified>
  <cp:category/>
</cp:coreProperties>
</file>