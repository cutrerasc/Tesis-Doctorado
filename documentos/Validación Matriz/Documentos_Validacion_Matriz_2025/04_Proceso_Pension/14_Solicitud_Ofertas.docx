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F477A" w14:textId="77777777" w:rsidR="00F564C7" w:rsidRPr="00BA62A0" w:rsidRDefault="006F3618">
      <w:pPr>
        <w:pStyle w:val="Ttulo1"/>
        <w:rPr>
          <w:lang w:val="es-CL"/>
        </w:rPr>
      </w:pPr>
      <w:r w:rsidRPr="00BA62A0">
        <w:rPr>
          <w:lang w:val="es-CL"/>
        </w:rPr>
        <w:t>Concepto: Solicitud Ofertas</w:t>
      </w:r>
    </w:p>
    <w:p w14:paraId="46E614B9" w14:textId="52D8A6D0" w:rsidR="00F564C7" w:rsidRDefault="006F3618">
      <w:pPr>
        <w:rPr>
          <w:lang w:val="es-CL"/>
        </w:rPr>
      </w:pPr>
      <w:r w:rsidRPr="00BA62A0">
        <w:rPr>
          <w:lang w:val="es-CL"/>
        </w:rPr>
        <w:t xml:space="preserve">Definición: Formulario oficial que el afiliado (o beneficiario) firma para solicitar cotizaciones en el SCOMP. Debe incluir datos personales, modalidad deseada (Retiro Programado, Renta Vitalicia, o combinadas) y condiciones especiales si corresponden. La entidad (AFP, aseguradora o asesor) ingresa la consulta al SCOMP dentro del día hábil siguiente de la firma. </w:t>
      </w:r>
    </w:p>
    <w:p w14:paraId="59E83A74" w14:textId="377AA1AC" w:rsidR="00BA62A0" w:rsidRPr="006F3618" w:rsidRDefault="00C90B4C" w:rsidP="006F3618">
      <w:pPr>
        <w:spacing w:after="0"/>
        <w:rPr>
          <w:b/>
          <w:bCs/>
          <w:lang w:val="es-CL"/>
        </w:rPr>
      </w:pPr>
      <w:r>
        <w:rPr>
          <w:lang w:val="es-CL"/>
        </w:rPr>
        <w:t xml:space="preserve">Nodos Anteriores: </w:t>
      </w:r>
      <w:r w:rsidR="00965292">
        <w:rPr>
          <w:lang w:val="es-CL"/>
        </w:rPr>
        <w:tab/>
      </w:r>
      <w:r w:rsidR="0059355A" w:rsidRPr="006F3618">
        <w:rPr>
          <w:b/>
          <w:bCs/>
          <w:lang w:val="es-CL"/>
        </w:rPr>
        <w:t>Saldo en Cuenta Individual</w:t>
      </w:r>
    </w:p>
    <w:p w14:paraId="6843AAA3" w14:textId="0C05609D" w:rsidR="0059355A" w:rsidRPr="006F3618" w:rsidRDefault="0059355A" w:rsidP="006F3618">
      <w:pPr>
        <w:spacing w:after="0"/>
        <w:rPr>
          <w:b/>
          <w:bCs/>
          <w:lang w:val="es-CL"/>
        </w:rPr>
      </w:pPr>
      <w:r w:rsidRPr="006F3618">
        <w:rPr>
          <w:b/>
          <w:bCs/>
          <w:lang w:val="es-CL"/>
        </w:rPr>
        <w:tab/>
      </w:r>
      <w:r w:rsidRPr="006F3618">
        <w:rPr>
          <w:b/>
          <w:bCs/>
          <w:lang w:val="es-CL"/>
        </w:rPr>
        <w:tab/>
      </w:r>
      <w:r w:rsidRPr="006F3618">
        <w:rPr>
          <w:b/>
          <w:bCs/>
          <w:lang w:val="es-CL"/>
        </w:rPr>
        <w:tab/>
        <w:t>Definición APV</w:t>
      </w:r>
    </w:p>
    <w:p w14:paraId="60EC7A87" w14:textId="55E313EC" w:rsidR="0059355A" w:rsidRPr="006F3618" w:rsidRDefault="00282900" w:rsidP="006F3618">
      <w:pPr>
        <w:spacing w:after="0"/>
        <w:rPr>
          <w:b/>
          <w:bCs/>
          <w:lang w:val="es-CL"/>
        </w:rPr>
      </w:pPr>
      <w:r w:rsidRPr="006F3618">
        <w:rPr>
          <w:b/>
          <w:bCs/>
          <w:lang w:val="es-CL"/>
        </w:rPr>
        <w:tab/>
      </w:r>
      <w:r w:rsidRPr="006F3618">
        <w:rPr>
          <w:b/>
          <w:bCs/>
          <w:lang w:val="es-CL"/>
        </w:rPr>
        <w:tab/>
      </w:r>
      <w:r w:rsidRPr="006F3618">
        <w:rPr>
          <w:b/>
          <w:bCs/>
          <w:lang w:val="es-CL"/>
        </w:rPr>
        <w:tab/>
        <w:t>AFP</w:t>
      </w:r>
    </w:p>
    <w:p w14:paraId="695D6E51" w14:textId="250B9B84" w:rsidR="00282900" w:rsidRPr="006F3618" w:rsidRDefault="00282900" w:rsidP="006F3618">
      <w:pPr>
        <w:spacing w:after="0"/>
        <w:rPr>
          <w:b/>
          <w:bCs/>
          <w:lang w:val="es-CL"/>
        </w:rPr>
      </w:pPr>
      <w:r w:rsidRPr="006F3618">
        <w:rPr>
          <w:b/>
          <w:bCs/>
          <w:lang w:val="es-CL"/>
        </w:rPr>
        <w:tab/>
      </w:r>
      <w:r w:rsidRPr="006F3618">
        <w:rPr>
          <w:b/>
          <w:bCs/>
          <w:lang w:val="es-CL"/>
        </w:rPr>
        <w:tab/>
      </w:r>
      <w:r w:rsidRPr="006F3618">
        <w:rPr>
          <w:b/>
          <w:bCs/>
          <w:lang w:val="es-CL"/>
        </w:rPr>
        <w:tab/>
        <w:t xml:space="preserve">Compañía de Seguros </w:t>
      </w:r>
    </w:p>
    <w:p w14:paraId="15334A13" w14:textId="0FB341CC" w:rsidR="00282900" w:rsidRPr="006F3618" w:rsidRDefault="00282900" w:rsidP="006F3618">
      <w:pPr>
        <w:spacing w:after="0"/>
        <w:rPr>
          <w:b/>
          <w:bCs/>
          <w:lang w:val="es-CL"/>
        </w:rPr>
      </w:pPr>
      <w:r w:rsidRPr="006F3618">
        <w:rPr>
          <w:b/>
          <w:bCs/>
          <w:lang w:val="es-CL"/>
        </w:rPr>
        <w:tab/>
      </w:r>
      <w:r w:rsidRPr="006F3618">
        <w:rPr>
          <w:b/>
          <w:bCs/>
          <w:lang w:val="es-CL"/>
        </w:rPr>
        <w:tab/>
      </w:r>
      <w:r w:rsidRPr="006F3618">
        <w:rPr>
          <w:b/>
          <w:bCs/>
          <w:lang w:val="es-CL"/>
        </w:rPr>
        <w:tab/>
        <w:t>Proceso de Solicitud</w:t>
      </w:r>
    </w:p>
    <w:p w14:paraId="0E7B75B0" w14:textId="407DF056" w:rsidR="00282900" w:rsidRPr="006F3618" w:rsidRDefault="00282900" w:rsidP="006F3618">
      <w:pPr>
        <w:spacing w:after="0"/>
        <w:rPr>
          <w:b/>
          <w:bCs/>
          <w:lang w:val="es-CL"/>
        </w:rPr>
      </w:pPr>
      <w:r w:rsidRPr="006F3618">
        <w:rPr>
          <w:b/>
          <w:bCs/>
          <w:lang w:val="es-CL"/>
        </w:rPr>
        <w:tab/>
      </w:r>
      <w:r w:rsidRPr="006F3618">
        <w:rPr>
          <w:b/>
          <w:bCs/>
          <w:lang w:val="es-CL"/>
        </w:rPr>
        <w:tab/>
      </w:r>
      <w:r w:rsidRPr="006F3618">
        <w:rPr>
          <w:b/>
          <w:bCs/>
          <w:lang w:val="es-CL"/>
        </w:rPr>
        <w:tab/>
        <w:t xml:space="preserve">Pensión de Sobrevivencia </w:t>
      </w:r>
    </w:p>
    <w:p w14:paraId="71751CB7" w14:textId="2BC375D9" w:rsidR="00282900" w:rsidRPr="006F3618" w:rsidRDefault="00282900" w:rsidP="006F3618">
      <w:pPr>
        <w:spacing w:after="0"/>
        <w:rPr>
          <w:b/>
          <w:bCs/>
          <w:lang w:val="es-CL"/>
        </w:rPr>
      </w:pPr>
      <w:r w:rsidRPr="006F3618">
        <w:rPr>
          <w:b/>
          <w:bCs/>
          <w:lang w:val="es-CL"/>
        </w:rPr>
        <w:tab/>
      </w:r>
      <w:r w:rsidRPr="006F3618">
        <w:rPr>
          <w:b/>
          <w:bCs/>
          <w:lang w:val="es-CL"/>
        </w:rPr>
        <w:tab/>
      </w:r>
      <w:r w:rsidRPr="006F3618">
        <w:rPr>
          <w:b/>
          <w:bCs/>
          <w:lang w:val="es-CL"/>
        </w:rPr>
        <w:tab/>
      </w:r>
      <w:r w:rsidR="00AC653B" w:rsidRPr="006F3618">
        <w:rPr>
          <w:b/>
          <w:bCs/>
          <w:lang w:val="es-CL"/>
        </w:rPr>
        <w:t>Pensión Autofinanciada</w:t>
      </w:r>
    </w:p>
    <w:p w14:paraId="2793A784" w14:textId="682AD83D" w:rsidR="00AC653B" w:rsidRPr="006F3618" w:rsidRDefault="00AC653B" w:rsidP="006F3618">
      <w:pPr>
        <w:spacing w:after="0"/>
        <w:rPr>
          <w:b/>
          <w:bCs/>
          <w:lang w:val="es-CL"/>
        </w:rPr>
      </w:pPr>
      <w:r w:rsidRPr="006F3618">
        <w:rPr>
          <w:b/>
          <w:bCs/>
          <w:lang w:val="es-CL"/>
        </w:rPr>
        <w:tab/>
      </w:r>
      <w:r w:rsidRPr="006F3618">
        <w:rPr>
          <w:b/>
          <w:bCs/>
          <w:lang w:val="es-CL"/>
        </w:rPr>
        <w:tab/>
      </w:r>
      <w:r w:rsidRPr="006F3618">
        <w:rPr>
          <w:b/>
          <w:bCs/>
          <w:lang w:val="es-CL"/>
        </w:rPr>
        <w:tab/>
        <w:t xml:space="preserve">Cotizaciones Previsionales </w:t>
      </w:r>
    </w:p>
    <w:p w14:paraId="492A2C0D" w14:textId="58337AEA" w:rsidR="00AC653B" w:rsidRPr="006F3618" w:rsidRDefault="00AC653B" w:rsidP="006F3618">
      <w:pPr>
        <w:spacing w:after="0"/>
        <w:rPr>
          <w:b/>
          <w:bCs/>
          <w:lang w:val="es-CL"/>
        </w:rPr>
      </w:pPr>
      <w:r w:rsidRPr="006F3618">
        <w:rPr>
          <w:b/>
          <w:bCs/>
          <w:lang w:val="es-CL"/>
        </w:rPr>
        <w:tab/>
      </w:r>
      <w:r w:rsidRPr="006F3618">
        <w:rPr>
          <w:b/>
          <w:bCs/>
          <w:lang w:val="es-CL"/>
        </w:rPr>
        <w:tab/>
      </w:r>
      <w:r w:rsidRPr="006F3618">
        <w:rPr>
          <w:b/>
          <w:bCs/>
          <w:lang w:val="es-CL"/>
        </w:rPr>
        <w:tab/>
        <w:t xml:space="preserve">Entidades Reguladoras </w:t>
      </w:r>
    </w:p>
    <w:p w14:paraId="62D07FD8" w14:textId="60F4C77C" w:rsidR="00AC653B" w:rsidRPr="006F3618" w:rsidRDefault="00AC653B" w:rsidP="006F3618">
      <w:pPr>
        <w:spacing w:after="0"/>
        <w:rPr>
          <w:b/>
          <w:bCs/>
          <w:lang w:val="es-CL"/>
        </w:rPr>
      </w:pPr>
      <w:r w:rsidRPr="006F3618">
        <w:rPr>
          <w:b/>
          <w:bCs/>
          <w:lang w:val="es-CL"/>
        </w:rPr>
        <w:tab/>
      </w:r>
      <w:r w:rsidRPr="006F3618">
        <w:rPr>
          <w:b/>
          <w:bCs/>
          <w:lang w:val="es-CL"/>
        </w:rPr>
        <w:tab/>
      </w:r>
      <w:r w:rsidRPr="006F3618">
        <w:rPr>
          <w:b/>
          <w:bCs/>
          <w:lang w:val="es-CL"/>
        </w:rPr>
        <w:tab/>
        <w:t>Riesgo Rentabilidad</w:t>
      </w:r>
    </w:p>
    <w:p w14:paraId="70C9A278" w14:textId="379EEFE3" w:rsidR="00AC653B" w:rsidRPr="006F3618" w:rsidRDefault="00AC653B" w:rsidP="006F3618">
      <w:pPr>
        <w:spacing w:after="0"/>
        <w:rPr>
          <w:b/>
          <w:bCs/>
          <w:lang w:val="es-CL"/>
        </w:rPr>
      </w:pPr>
      <w:r w:rsidRPr="006F3618">
        <w:rPr>
          <w:b/>
          <w:bCs/>
          <w:lang w:val="es-CL"/>
        </w:rPr>
        <w:tab/>
      </w:r>
      <w:r w:rsidRPr="006F3618">
        <w:rPr>
          <w:b/>
          <w:bCs/>
          <w:lang w:val="es-CL"/>
        </w:rPr>
        <w:tab/>
      </w:r>
      <w:r w:rsidRPr="006F3618">
        <w:rPr>
          <w:b/>
          <w:bCs/>
          <w:lang w:val="es-CL"/>
        </w:rPr>
        <w:tab/>
      </w:r>
      <w:r w:rsidR="006F3618" w:rsidRPr="006F3618">
        <w:rPr>
          <w:b/>
          <w:bCs/>
          <w:lang w:val="es-CL"/>
        </w:rPr>
        <w:t xml:space="preserve">Modalidades de Pensión </w:t>
      </w:r>
    </w:p>
    <w:p w14:paraId="43444F86" w14:textId="00E6F172" w:rsidR="006F3618" w:rsidRDefault="006F3618" w:rsidP="006F3618">
      <w:pPr>
        <w:spacing w:after="0"/>
        <w:rPr>
          <w:b/>
          <w:bCs/>
          <w:lang w:val="es-CL"/>
        </w:rPr>
      </w:pPr>
      <w:r w:rsidRPr="006F3618">
        <w:rPr>
          <w:b/>
          <w:bCs/>
          <w:lang w:val="es-CL"/>
        </w:rPr>
        <w:tab/>
      </w:r>
      <w:r w:rsidRPr="006F3618">
        <w:rPr>
          <w:b/>
          <w:bCs/>
          <w:lang w:val="es-CL"/>
        </w:rPr>
        <w:tab/>
      </w:r>
      <w:r w:rsidRPr="006F3618">
        <w:rPr>
          <w:b/>
          <w:bCs/>
          <w:lang w:val="es-CL"/>
        </w:rPr>
        <w:tab/>
        <w:t xml:space="preserve">Qué es Pensión </w:t>
      </w:r>
    </w:p>
    <w:p w14:paraId="5D6FF978" w14:textId="77777777" w:rsidR="006F3618" w:rsidRPr="006F3618" w:rsidRDefault="006F3618" w:rsidP="006F3618">
      <w:pPr>
        <w:spacing w:after="0"/>
        <w:rPr>
          <w:b/>
          <w:bCs/>
          <w:lang w:val="es-CL"/>
        </w:rPr>
      </w:pPr>
    </w:p>
    <w:p w14:paraId="03B5CB5C" w14:textId="77777777" w:rsidR="00F564C7" w:rsidRPr="00BA62A0" w:rsidRDefault="006F3618">
      <w:pPr>
        <w:rPr>
          <w:lang w:val="es-CL"/>
        </w:rPr>
      </w:pPr>
      <w:r w:rsidRPr="00BA62A0">
        <w:rPr>
          <w:lang w:val="es-CL"/>
        </w:rPr>
        <w:t>¿Para comprender el concepto “</w:t>
      </w:r>
      <w:proofErr w:type="gramStart"/>
      <w:r w:rsidRPr="00BA62A0">
        <w:rPr>
          <w:lang w:val="es-CL"/>
        </w:rPr>
        <w:t>Solicitud Ofertas”, es necesario conocer los siguientes conceptos?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1"/>
        <w:gridCol w:w="2162"/>
        <w:gridCol w:w="2189"/>
        <w:gridCol w:w="2114"/>
      </w:tblGrid>
      <w:tr w:rsidR="00BA62A0" w14:paraId="4ECE55E0" w14:textId="4A5CD53C" w:rsidTr="00BA62A0">
        <w:tc>
          <w:tcPr>
            <w:tcW w:w="2391" w:type="dxa"/>
          </w:tcPr>
          <w:p w14:paraId="70474D34" w14:textId="77777777" w:rsidR="00BA62A0" w:rsidRDefault="00BA62A0">
            <w:proofErr w:type="spellStart"/>
            <w:r>
              <w:t>Contenido</w:t>
            </w:r>
            <w:proofErr w:type="spellEnd"/>
          </w:p>
        </w:tc>
        <w:tc>
          <w:tcPr>
            <w:tcW w:w="2162" w:type="dxa"/>
          </w:tcPr>
          <w:p w14:paraId="7A69BA59" w14:textId="77777777" w:rsidR="00BA62A0" w:rsidRDefault="00BA62A0">
            <w:r>
              <w:t>Sí</w:t>
            </w:r>
          </w:p>
        </w:tc>
        <w:tc>
          <w:tcPr>
            <w:tcW w:w="2189" w:type="dxa"/>
          </w:tcPr>
          <w:p w14:paraId="451EEF47" w14:textId="77777777" w:rsidR="00BA62A0" w:rsidRDefault="00BA62A0">
            <w:r>
              <w:t>No</w:t>
            </w:r>
          </w:p>
        </w:tc>
        <w:tc>
          <w:tcPr>
            <w:tcW w:w="2114" w:type="dxa"/>
          </w:tcPr>
          <w:p w14:paraId="666D32A4" w14:textId="337F9AFF" w:rsidR="00BA62A0" w:rsidRDefault="00BA62A0">
            <w:r>
              <w:t>?</w:t>
            </w:r>
          </w:p>
        </w:tc>
      </w:tr>
      <w:tr w:rsidR="00FF4406" w14:paraId="1882B600" w14:textId="77777777" w:rsidTr="00BA62A0">
        <w:tc>
          <w:tcPr>
            <w:tcW w:w="2391" w:type="dxa"/>
          </w:tcPr>
          <w:p w14:paraId="7B19854F" w14:textId="2757DE38" w:rsidR="00FF4406" w:rsidRDefault="00B74778">
            <w:proofErr w:type="spellStart"/>
            <w:r>
              <w:t>Definición</w:t>
            </w:r>
            <w:proofErr w:type="spellEnd"/>
            <w:r>
              <w:t xml:space="preserve"> SCOMP</w:t>
            </w:r>
          </w:p>
        </w:tc>
        <w:tc>
          <w:tcPr>
            <w:tcW w:w="2162" w:type="dxa"/>
          </w:tcPr>
          <w:p w14:paraId="1D1C225C" w14:textId="77777777" w:rsidR="00FF4406" w:rsidRDefault="00FF4406"/>
        </w:tc>
        <w:tc>
          <w:tcPr>
            <w:tcW w:w="2189" w:type="dxa"/>
          </w:tcPr>
          <w:p w14:paraId="5B5EE43C" w14:textId="77777777" w:rsidR="00FF4406" w:rsidRDefault="00FF4406"/>
        </w:tc>
        <w:tc>
          <w:tcPr>
            <w:tcW w:w="2114" w:type="dxa"/>
          </w:tcPr>
          <w:p w14:paraId="6266B034" w14:textId="77777777" w:rsidR="00FF4406" w:rsidRDefault="00FF4406"/>
        </w:tc>
      </w:tr>
      <w:tr w:rsidR="006528DD" w14:paraId="6B464290" w14:textId="77777777" w:rsidTr="00BA62A0">
        <w:tc>
          <w:tcPr>
            <w:tcW w:w="2391" w:type="dxa"/>
          </w:tcPr>
          <w:p w14:paraId="4916D524" w14:textId="6FF50BBF" w:rsidR="006528DD" w:rsidRDefault="006528DD">
            <w:proofErr w:type="spellStart"/>
            <w:r>
              <w:t>Certificado</w:t>
            </w:r>
            <w:proofErr w:type="spellEnd"/>
            <w:r>
              <w:t xml:space="preserve"> de Saldo</w:t>
            </w:r>
          </w:p>
        </w:tc>
        <w:tc>
          <w:tcPr>
            <w:tcW w:w="2162" w:type="dxa"/>
          </w:tcPr>
          <w:p w14:paraId="0BFB99C7" w14:textId="77777777" w:rsidR="006528DD" w:rsidRDefault="006528DD"/>
        </w:tc>
        <w:tc>
          <w:tcPr>
            <w:tcW w:w="2189" w:type="dxa"/>
          </w:tcPr>
          <w:p w14:paraId="4E4716A6" w14:textId="77777777" w:rsidR="006528DD" w:rsidRDefault="006528DD"/>
        </w:tc>
        <w:tc>
          <w:tcPr>
            <w:tcW w:w="2114" w:type="dxa"/>
          </w:tcPr>
          <w:p w14:paraId="183CB05B" w14:textId="77777777" w:rsidR="006528DD" w:rsidRDefault="006528DD"/>
        </w:tc>
      </w:tr>
      <w:tr w:rsidR="00B74778" w14:paraId="12CBB697" w14:textId="77777777" w:rsidTr="00BA62A0">
        <w:tc>
          <w:tcPr>
            <w:tcW w:w="2391" w:type="dxa"/>
          </w:tcPr>
          <w:p w14:paraId="7CAE454D" w14:textId="336B2BA5" w:rsidR="00B74778" w:rsidRDefault="00864EA3">
            <w:proofErr w:type="spellStart"/>
            <w:r>
              <w:t>Beneficiarios</w:t>
            </w:r>
            <w:proofErr w:type="spellEnd"/>
            <w:r>
              <w:t xml:space="preserve"> </w:t>
            </w:r>
            <w:proofErr w:type="spellStart"/>
            <w:r>
              <w:t>Legales</w:t>
            </w:r>
            <w:proofErr w:type="spellEnd"/>
          </w:p>
        </w:tc>
        <w:tc>
          <w:tcPr>
            <w:tcW w:w="2162" w:type="dxa"/>
          </w:tcPr>
          <w:p w14:paraId="44A59BA0" w14:textId="77777777" w:rsidR="00B74778" w:rsidRDefault="00B74778"/>
        </w:tc>
        <w:tc>
          <w:tcPr>
            <w:tcW w:w="2189" w:type="dxa"/>
          </w:tcPr>
          <w:p w14:paraId="20501E52" w14:textId="77777777" w:rsidR="00B74778" w:rsidRDefault="00B74778"/>
        </w:tc>
        <w:tc>
          <w:tcPr>
            <w:tcW w:w="2114" w:type="dxa"/>
          </w:tcPr>
          <w:p w14:paraId="3CA7F76C" w14:textId="77777777" w:rsidR="00B74778" w:rsidRDefault="00B74778"/>
        </w:tc>
      </w:tr>
    </w:tbl>
    <w:p w14:paraId="5CC15F78" w14:textId="77777777" w:rsidR="00F564C7" w:rsidRPr="00BA62A0" w:rsidRDefault="006F3618">
      <w:pPr>
        <w:rPr>
          <w:lang w:val="es-CL"/>
        </w:rPr>
      </w:pPr>
      <w:r w:rsidRPr="00BA62A0">
        <w:rPr>
          <w:lang w:val="es-CL"/>
        </w:rPr>
        <w:br/>
        <w:t>Otros conceptos que considere necesarios:</w:t>
      </w:r>
    </w:p>
    <w:p w14:paraId="01786A6B" w14:textId="1AC875AD" w:rsidR="00F564C7" w:rsidRDefault="006F3618">
      <w:r>
        <w:t>____________________________________________________________________</w:t>
      </w:r>
      <w:r w:rsidR="00BA62A0">
        <w:t xml:space="preserve"> </w:t>
      </w:r>
    </w:p>
    <w:p w14:paraId="54F47A80" w14:textId="77777777" w:rsidR="00BA62A0" w:rsidRDefault="00BA62A0" w:rsidP="00BA62A0">
      <w:r>
        <w:t>____________________________________________________________________</w:t>
      </w:r>
    </w:p>
    <w:p w14:paraId="7284A426" w14:textId="77777777" w:rsidR="00BA62A0" w:rsidRDefault="00BA62A0" w:rsidP="00BA62A0">
      <w:r>
        <w:t>____________________________________________________________________</w:t>
      </w:r>
    </w:p>
    <w:p w14:paraId="697F97DA" w14:textId="77777777" w:rsidR="00BA62A0" w:rsidRDefault="00BA62A0" w:rsidP="00BA62A0">
      <w:r>
        <w:t>____________________________________________________________________</w:t>
      </w:r>
    </w:p>
    <w:p w14:paraId="709301AF" w14:textId="77777777" w:rsidR="00BA62A0" w:rsidRDefault="00BA62A0" w:rsidP="00BA62A0">
      <w:r>
        <w:t>____________________________________________________________________</w:t>
      </w:r>
    </w:p>
    <w:p w14:paraId="06DC855A" w14:textId="77777777" w:rsidR="00BA62A0" w:rsidRDefault="00BA62A0"/>
    <w:sectPr w:rsidR="00BA62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0112167">
    <w:abstractNumId w:val="8"/>
  </w:num>
  <w:num w:numId="2" w16cid:durableId="1328438836">
    <w:abstractNumId w:val="6"/>
  </w:num>
  <w:num w:numId="3" w16cid:durableId="1141341347">
    <w:abstractNumId w:val="5"/>
  </w:num>
  <w:num w:numId="4" w16cid:durableId="336152964">
    <w:abstractNumId w:val="4"/>
  </w:num>
  <w:num w:numId="5" w16cid:durableId="548493418">
    <w:abstractNumId w:val="7"/>
  </w:num>
  <w:num w:numId="6" w16cid:durableId="132720429">
    <w:abstractNumId w:val="3"/>
  </w:num>
  <w:num w:numId="7" w16cid:durableId="107047870">
    <w:abstractNumId w:val="2"/>
  </w:num>
  <w:num w:numId="8" w16cid:durableId="2082170925">
    <w:abstractNumId w:val="1"/>
  </w:num>
  <w:num w:numId="9" w16cid:durableId="1845365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2900"/>
    <w:rsid w:val="0029639D"/>
    <w:rsid w:val="00326F90"/>
    <w:rsid w:val="0059355A"/>
    <w:rsid w:val="006528DD"/>
    <w:rsid w:val="00676667"/>
    <w:rsid w:val="006F3618"/>
    <w:rsid w:val="00864EA3"/>
    <w:rsid w:val="00965292"/>
    <w:rsid w:val="00AA1D8D"/>
    <w:rsid w:val="00AC653B"/>
    <w:rsid w:val="00B47730"/>
    <w:rsid w:val="00B74778"/>
    <w:rsid w:val="00BA62A0"/>
    <w:rsid w:val="00C90B4C"/>
    <w:rsid w:val="00CB0664"/>
    <w:rsid w:val="00F564C7"/>
    <w:rsid w:val="00FC693F"/>
    <w:rsid w:val="00FF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71A42833-B790-4EB8-A6F5-EB6571FB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Camila Utreras</cp:lastModifiedBy>
  <cp:revision>12</cp:revision>
  <dcterms:created xsi:type="dcterms:W3CDTF">2013-12-23T23:15:00Z</dcterms:created>
  <dcterms:modified xsi:type="dcterms:W3CDTF">2025-08-04T22:44:00Z</dcterms:modified>
  <cp:category/>
</cp:coreProperties>
</file>