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Remate</w:t>
      </w:r>
    </w:p>
    <w:p>
      <w:r>
        <w:t>Definición: Subasta competitiva entre al menos tres aseguradoras que participaron en el SCOMP, diseñada para mejorar la oferta de renta vitalicia. El proceso dura un máximo de 24 horas. La oferta más alta al cierre tiene carácter vinculante, es decir, el afiliado debe aceptarla.</w:t>
      </w:r>
    </w:p>
    <w:p>
      <w:r>
        <w:t>¿Para comprender el concepto “Remate”,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