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04034" w14:textId="06125947" w:rsidR="00FF07D1" w:rsidRPr="004C230D" w:rsidRDefault="00000000">
      <w:pPr>
        <w:pStyle w:val="Ttulo1"/>
        <w:rPr>
          <w:lang w:val="es-CL"/>
        </w:rPr>
      </w:pPr>
      <w:r w:rsidRPr="004C230D">
        <w:rPr>
          <w:lang w:val="es-CL"/>
        </w:rPr>
        <w:t xml:space="preserve">Concepto: Formulario Solicitud </w:t>
      </w:r>
      <w:r w:rsidR="004B21B8" w:rsidRPr="004C230D">
        <w:rPr>
          <w:lang w:val="es-CL"/>
        </w:rPr>
        <w:t>Pensión</w:t>
      </w:r>
    </w:p>
    <w:p w14:paraId="01DBDA52" w14:textId="77777777" w:rsidR="00FF07D1" w:rsidRDefault="00000000">
      <w:pPr>
        <w:rPr>
          <w:lang w:val="es-CL"/>
        </w:rPr>
      </w:pPr>
      <w:r w:rsidRPr="004C230D">
        <w:rPr>
          <w:lang w:val="es-CL"/>
        </w:rPr>
        <w:t>Definición: Documento oficial que debe incluir cédula de identidad vigente, declaración de beneficiarios y, si corresponde, poder notarial en caso de mandato. Una vez entregado, la AFP calcula el saldo previsional y emite el Certificado de Saldo en un plazo de hasta 10 días hábiles.</w:t>
      </w:r>
    </w:p>
    <w:p w14:paraId="69A95BEF" w14:textId="447364FC" w:rsidR="004C230D" w:rsidRPr="00FF7E44" w:rsidRDefault="004C230D" w:rsidP="00FF7E44">
      <w:pPr>
        <w:spacing w:after="0"/>
        <w:rPr>
          <w:b/>
          <w:bCs/>
          <w:lang w:val="es-CL"/>
        </w:rPr>
      </w:pPr>
      <w:r>
        <w:rPr>
          <w:lang w:val="es-CL"/>
        </w:rPr>
        <w:t xml:space="preserve">Nodos Anteriores: </w:t>
      </w:r>
      <w:r>
        <w:rPr>
          <w:lang w:val="es-CL"/>
        </w:rPr>
        <w:tab/>
      </w:r>
      <w:r w:rsidR="00FF7E44" w:rsidRPr="00FF7E44">
        <w:rPr>
          <w:b/>
          <w:bCs/>
          <w:lang w:val="es-CL"/>
        </w:rPr>
        <w:t xml:space="preserve">Beneficiarios Legales </w:t>
      </w:r>
    </w:p>
    <w:p w14:paraId="0937ABCA" w14:textId="2AA3F45A" w:rsidR="00FF7E44" w:rsidRDefault="00FF7E44" w:rsidP="00FF7E44">
      <w:pPr>
        <w:spacing w:after="0"/>
        <w:rPr>
          <w:lang w:val="es-CL"/>
        </w:rPr>
      </w:pPr>
      <w:r w:rsidRPr="00FF7E44">
        <w:rPr>
          <w:b/>
          <w:bCs/>
          <w:lang w:val="es-CL"/>
        </w:rPr>
        <w:tab/>
      </w:r>
      <w:r w:rsidRPr="00FF7E44">
        <w:rPr>
          <w:b/>
          <w:bCs/>
          <w:lang w:val="es-CL"/>
        </w:rPr>
        <w:tab/>
      </w:r>
      <w:r w:rsidRPr="00FF7E44">
        <w:rPr>
          <w:b/>
          <w:bCs/>
          <w:lang w:val="es-CL"/>
        </w:rPr>
        <w:tab/>
        <w:t>Pensión de Sobrevivencia</w:t>
      </w:r>
      <w:r>
        <w:rPr>
          <w:lang w:val="es-CL"/>
        </w:rPr>
        <w:t xml:space="preserve"> </w:t>
      </w:r>
    </w:p>
    <w:p w14:paraId="7992896C" w14:textId="77777777" w:rsidR="00FF7E44" w:rsidRPr="004C230D" w:rsidRDefault="00FF7E44" w:rsidP="00FF7E44">
      <w:pPr>
        <w:spacing w:after="0"/>
        <w:rPr>
          <w:lang w:val="es-CL"/>
        </w:rPr>
      </w:pPr>
    </w:p>
    <w:p w14:paraId="6A531D94" w14:textId="1F8A70E6" w:rsidR="00FF07D1" w:rsidRPr="004C230D" w:rsidRDefault="00000000">
      <w:pPr>
        <w:rPr>
          <w:lang w:val="es-CL"/>
        </w:rPr>
      </w:pPr>
      <w:r w:rsidRPr="004C230D">
        <w:rPr>
          <w:lang w:val="es-CL"/>
        </w:rPr>
        <w:t>¿Para comprender el concepto “</w:t>
      </w:r>
      <w:proofErr w:type="gramStart"/>
      <w:r w:rsidRPr="004C230D">
        <w:rPr>
          <w:lang w:val="es-CL"/>
        </w:rPr>
        <w:t xml:space="preserve">Formulario Solicitud </w:t>
      </w:r>
      <w:r w:rsidR="004B21B8" w:rsidRPr="004C230D">
        <w:rPr>
          <w:lang w:val="es-CL"/>
        </w:rPr>
        <w:t>Pensión</w:t>
      </w:r>
      <w:r w:rsidRPr="004C230D">
        <w:rPr>
          <w:lang w:val="es-CL"/>
        </w:rPr>
        <w:t>”, es necesario conocer los siguientes conceptos?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2141"/>
        <w:gridCol w:w="2169"/>
        <w:gridCol w:w="2092"/>
      </w:tblGrid>
      <w:tr w:rsidR="004C230D" w14:paraId="72ECB290" w14:textId="166E89EB" w:rsidTr="004C230D">
        <w:tc>
          <w:tcPr>
            <w:tcW w:w="2454" w:type="dxa"/>
          </w:tcPr>
          <w:p w14:paraId="11A2B3E7" w14:textId="77777777" w:rsidR="004C230D" w:rsidRDefault="004C230D">
            <w:proofErr w:type="spellStart"/>
            <w:r>
              <w:t>Contenido</w:t>
            </w:r>
            <w:proofErr w:type="spellEnd"/>
          </w:p>
        </w:tc>
        <w:tc>
          <w:tcPr>
            <w:tcW w:w="2141" w:type="dxa"/>
          </w:tcPr>
          <w:p w14:paraId="29DC5613" w14:textId="77777777" w:rsidR="004C230D" w:rsidRDefault="004C230D">
            <w:r>
              <w:t>Sí</w:t>
            </w:r>
          </w:p>
        </w:tc>
        <w:tc>
          <w:tcPr>
            <w:tcW w:w="2169" w:type="dxa"/>
          </w:tcPr>
          <w:p w14:paraId="04DED060" w14:textId="77777777" w:rsidR="004C230D" w:rsidRDefault="004C230D">
            <w:r>
              <w:t>No</w:t>
            </w:r>
          </w:p>
        </w:tc>
        <w:tc>
          <w:tcPr>
            <w:tcW w:w="2092" w:type="dxa"/>
          </w:tcPr>
          <w:p w14:paraId="29ADC1E8" w14:textId="748D929B" w:rsidR="004C230D" w:rsidRDefault="004C230D">
            <w:r>
              <w:t>?</w:t>
            </w:r>
          </w:p>
        </w:tc>
      </w:tr>
      <w:tr w:rsidR="004C230D" w14:paraId="3968BF15" w14:textId="0EA5B3B5" w:rsidTr="004C230D">
        <w:tc>
          <w:tcPr>
            <w:tcW w:w="2454" w:type="dxa"/>
          </w:tcPr>
          <w:p w14:paraId="7D8B2749" w14:textId="77777777" w:rsidR="004C230D" w:rsidRDefault="004C230D">
            <w:proofErr w:type="spellStart"/>
            <w:r>
              <w:t>Certificado</w:t>
            </w:r>
            <w:proofErr w:type="spellEnd"/>
            <w:r>
              <w:t xml:space="preserve"> de Saldo</w:t>
            </w:r>
          </w:p>
        </w:tc>
        <w:tc>
          <w:tcPr>
            <w:tcW w:w="2141" w:type="dxa"/>
          </w:tcPr>
          <w:p w14:paraId="5E6F07CA" w14:textId="77777777" w:rsidR="004C230D" w:rsidRDefault="004C230D"/>
        </w:tc>
        <w:tc>
          <w:tcPr>
            <w:tcW w:w="2169" w:type="dxa"/>
          </w:tcPr>
          <w:p w14:paraId="648ABC5A" w14:textId="77777777" w:rsidR="004C230D" w:rsidRDefault="004C230D"/>
        </w:tc>
        <w:tc>
          <w:tcPr>
            <w:tcW w:w="2092" w:type="dxa"/>
          </w:tcPr>
          <w:p w14:paraId="05EBEDCA" w14:textId="77777777" w:rsidR="004C230D" w:rsidRDefault="004C230D"/>
        </w:tc>
      </w:tr>
      <w:tr w:rsidR="004C230D" w14:paraId="6326BE22" w14:textId="35B55BAD" w:rsidTr="004C230D">
        <w:tc>
          <w:tcPr>
            <w:tcW w:w="2454" w:type="dxa"/>
          </w:tcPr>
          <w:p w14:paraId="0277622C" w14:textId="04730DE4" w:rsidR="004C230D" w:rsidRDefault="004C230D">
            <w:proofErr w:type="spellStart"/>
            <w:r>
              <w:t>Declaraci</w:t>
            </w:r>
            <w:r w:rsidR="004B21B8">
              <w:t>ó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Beneficiarios</w:t>
            </w:r>
            <w:proofErr w:type="spellEnd"/>
          </w:p>
        </w:tc>
        <w:tc>
          <w:tcPr>
            <w:tcW w:w="2141" w:type="dxa"/>
          </w:tcPr>
          <w:p w14:paraId="38FDE7C9" w14:textId="77777777" w:rsidR="004C230D" w:rsidRDefault="004C230D"/>
        </w:tc>
        <w:tc>
          <w:tcPr>
            <w:tcW w:w="2169" w:type="dxa"/>
          </w:tcPr>
          <w:p w14:paraId="7FB1CD87" w14:textId="77777777" w:rsidR="004C230D" w:rsidRDefault="004C230D"/>
        </w:tc>
        <w:tc>
          <w:tcPr>
            <w:tcW w:w="2092" w:type="dxa"/>
          </w:tcPr>
          <w:p w14:paraId="098AC92E" w14:textId="77777777" w:rsidR="004C230D" w:rsidRDefault="004C230D"/>
        </w:tc>
      </w:tr>
    </w:tbl>
    <w:p w14:paraId="60591590" w14:textId="77777777" w:rsidR="00FF07D1" w:rsidRPr="004C230D" w:rsidRDefault="00000000">
      <w:pPr>
        <w:rPr>
          <w:lang w:val="es-CL"/>
        </w:rPr>
      </w:pPr>
      <w:r w:rsidRPr="004C230D">
        <w:rPr>
          <w:lang w:val="es-CL"/>
        </w:rPr>
        <w:br/>
        <w:t>Otros conceptos que considere necesarios:</w:t>
      </w:r>
    </w:p>
    <w:p w14:paraId="549D0EC7" w14:textId="77777777" w:rsidR="00FF07D1" w:rsidRDefault="00000000">
      <w:r>
        <w:t>____________________________________________________________________</w:t>
      </w:r>
    </w:p>
    <w:p w14:paraId="42F79A79" w14:textId="77777777" w:rsidR="004C230D" w:rsidRDefault="004C230D" w:rsidP="004C230D">
      <w:r>
        <w:t>____________________________________________________________________</w:t>
      </w:r>
    </w:p>
    <w:p w14:paraId="54A0811B" w14:textId="77777777" w:rsidR="004C230D" w:rsidRDefault="004C230D" w:rsidP="004C230D">
      <w:r>
        <w:t>____________________________________________________________________</w:t>
      </w:r>
    </w:p>
    <w:p w14:paraId="217AF823" w14:textId="77777777" w:rsidR="004C230D" w:rsidRDefault="004C230D" w:rsidP="004C230D">
      <w:r>
        <w:t>____________________________________________________________________</w:t>
      </w:r>
    </w:p>
    <w:p w14:paraId="35A845C9" w14:textId="77777777" w:rsidR="004C230D" w:rsidRDefault="004C230D" w:rsidP="004C230D">
      <w:r>
        <w:t>____________________________________________________________________</w:t>
      </w:r>
    </w:p>
    <w:p w14:paraId="348CA8DD" w14:textId="77777777" w:rsidR="004C230D" w:rsidRDefault="004C230D"/>
    <w:sectPr w:rsidR="004C23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3985727">
    <w:abstractNumId w:val="8"/>
  </w:num>
  <w:num w:numId="2" w16cid:durableId="1225608452">
    <w:abstractNumId w:val="6"/>
  </w:num>
  <w:num w:numId="3" w16cid:durableId="1392576134">
    <w:abstractNumId w:val="5"/>
  </w:num>
  <w:num w:numId="4" w16cid:durableId="1872912175">
    <w:abstractNumId w:val="4"/>
  </w:num>
  <w:num w:numId="5" w16cid:durableId="1755395378">
    <w:abstractNumId w:val="7"/>
  </w:num>
  <w:num w:numId="6" w16cid:durableId="1406488505">
    <w:abstractNumId w:val="3"/>
  </w:num>
  <w:num w:numId="7" w16cid:durableId="1652248885">
    <w:abstractNumId w:val="2"/>
  </w:num>
  <w:num w:numId="8" w16cid:durableId="2080515913">
    <w:abstractNumId w:val="1"/>
  </w:num>
  <w:num w:numId="9" w16cid:durableId="85245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1B8"/>
    <w:rsid w:val="004C230D"/>
    <w:rsid w:val="009E6DF8"/>
    <w:rsid w:val="00AA1D8D"/>
    <w:rsid w:val="00B47730"/>
    <w:rsid w:val="00CB0664"/>
    <w:rsid w:val="00FC693F"/>
    <w:rsid w:val="00FF07D1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5D76726-B256-44EA-BC3A-5CEEBE9E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4</cp:revision>
  <dcterms:created xsi:type="dcterms:W3CDTF">2013-12-23T23:15:00Z</dcterms:created>
  <dcterms:modified xsi:type="dcterms:W3CDTF">2025-08-04T21:16:00Z</dcterms:modified>
  <cp:category/>
</cp:coreProperties>
</file>