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Evaluacion Ofertas</w:t>
      </w:r>
    </w:p>
    <w:p>
      <w:r>
        <w:t>Definición: Etapa en la que el afiliado analiza las opciones del Certificado de Ofertas. Debe revisar montos proyectados según su perfil, modalidad (Retiro Programado, Renta Vitalicia, combinadas), comisiones, proyecciones de pago, riesgos institucionales y condiciones especiales. Este análisis debe considerar tanto cifras como objetivos personales para decidir la modalidad más conveniente. Paso 5: Aceptación de modalidad</w:t>
      </w:r>
    </w:p>
    <w:p>
      <w:r>
        <w:t>¿Para comprender el concepto “Evaluacion Ofertas”,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