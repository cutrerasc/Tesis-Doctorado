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ELD</w:t>
      </w:r>
    </w:p>
    <w:p>
      <w:r>
        <w:t>Definición: El Excedente de Libre Disposición (ELD) es el monto disponible que queda en la cuenta individual luego de asegurar una pensión adecuada (igual o superior al 70 % del ingreso promedio de los últimos 10 años y al menos 12 UF). Este saldo excedente puede ser retirado libremente para cualquier destino.</w:t>
      </w:r>
    </w:p>
    <w:p>
      <w:r>
        <w:t>¿Para comprender el concepto “ELD”,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