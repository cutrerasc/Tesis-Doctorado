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Asesores Prev</w:t>
      </w:r>
    </w:p>
    <w:p>
      <w:r>
        <w:t>Definición: Definición no disponible.</w:t>
      </w:r>
    </w:p>
    <w:p>
      <w:r>
        <w:t>¿Para comprender el concepto “Asesores Prev”,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Proceso Solicitud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