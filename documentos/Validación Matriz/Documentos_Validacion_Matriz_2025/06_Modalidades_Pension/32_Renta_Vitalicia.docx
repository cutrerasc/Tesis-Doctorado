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Renta Vitalicia</w:t>
      </w:r>
    </w:p>
    <w:p>
      <w:r>
        <w:t>Definición: Contrato con una compañía de seguros que entrega una pensión fija mensual de por vida, expresada en UF. Es un modelo irrevocable y predecible, donde la aseguradora asume el riesgo de longevidad</w:t>
      </w:r>
    </w:p>
    <w:p>
      <w:r>
        <w:t>¿Para comprender el concepto “Renta Vitalicia”,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Compania Seguros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