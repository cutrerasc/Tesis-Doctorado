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Periodo Garantizado</w:t>
      </w:r>
    </w:p>
    <w:p>
      <w:r>
        <w:t>Definición: Cláusula que garantiza el pago de la pensión por un número predefinido de meses, incluso si el titular fallece antes. Si ocurre, los beneficiarios legales reciben los pagos restantes hasta completar ese periodo. Al finalizar, se paga lo legalmente debido</w:t>
      </w:r>
    </w:p>
    <w:p>
      <w:r>
        <w:t>¿Para comprender el concepto “Periodo Garantizado”, es necesario conocer los siguientes conceptos?</w:t>
      </w:r>
    </w:p>
    <w:tbl>
      <w:tblPr>
        <w:tblStyle w:val="TableGrid"/>
        <w:tblW w:type="auto" w:w="0"/>
        <w:tblLook w:firstColumn="1" w:firstRow="1" w:lastColumn="0" w:lastRow="0" w:noHBand="0" w:noVBand="1" w:val="04A0"/>
      </w:tblPr>
      <w:tblGrid>
        <w:gridCol w:w="2880"/>
        <w:gridCol w:w="2880"/>
        <w:gridCol w:w="2880"/>
      </w:tblGrid>
      <w:tr>
        <w:tc>
          <w:tcPr>
            <w:tcW w:type="dxa" w:w="2880"/>
          </w:tcPr>
          <w:p>
            <w:r>
              <w:t>Contenido</w:t>
            </w:r>
          </w:p>
        </w:tc>
        <w:tc>
          <w:tcPr>
            <w:tcW w:type="dxa" w:w="2880"/>
          </w:tcPr>
          <w:p>
            <w:r>
              <w:t>Sí</w:t>
            </w:r>
          </w:p>
        </w:tc>
        <w:tc>
          <w:tcPr>
            <w:tcW w:type="dxa" w:w="2880"/>
          </w:tcPr>
          <w:p>
            <w:r>
              <w:t>No</w:t>
            </w:r>
          </w:p>
        </w:tc>
      </w:tr>
      <w:tr>
        <w:tc>
          <w:tcPr>
            <w:tcW w:type="dxa" w:w="2880"/>
          </w:tcPr>
          <w:p>
            <w:r>
              <w:t>Que es pension</w:t>
            </w:r>
          </w:p>
        </w:tc>
        <w:tc>
          <w:tcPr>
            <w:tcW w:type="dxa" w:w="2880"/>
          </w:tcPr>
          <w:p>
            <w:r/>
          </w:p>
        </w:tc>
        <w:tc>
          <w:tcPr>
            <w:tcW w:type="dxa" w:w="2880"/>
          </w:tcPr>
          <w:p>
            <w:r/>
          </w:p>
        </w:tc>
      </w:tr>
      <w:tr>
        <w:tc>
          <w:tcPr>
            <w:tcW w:type="dxa" w:w="2880"/>
          </w:tcPr>
          <w:p>
            <w:r>
              <w:t>Renta Vitalicia</w:t>
            </w:r>
          </w:p>
        </w:tc>
        <w:tc>
          <w:tcPr>
            <w:tcW w:type="dxa" w:w="2880"/>
          </w:tcPr>
          <w:p>
            <w:r/>
          </w:p>
        </w:tc>
        <w:tc>
          <w:tcPr>
            <w:tcW w:type="dxa" w:w="2880"/>
          </w:tcPr>
          <w:p>
            <w:r/>
          </w:p>
        </w:tc>
      </w:tr>
      <w:tr>
        <w:tc>
          <w:tcPr>
            <w:tcW w:type="dxa" w:w="2880"/>
          </w:tcPr>
          <w:p>
            <w:r>
              <w:t>Condiciones Especiales RV</w:t>
            </w:r>
          </w:p>
        </w:tc>
        <w:tc>
          <w:tcPr>
            <w:tcW w:type="dxa" w:w="2880"/>
          </w:tcPr>
          <w:p>
            <w:r/>
          </w:p>
        </w:tc>
        <w:tc>
          <w:tcPr>
            <w:tcW w:type="dxa" w:w="2880"/>
          </w:tcPr>
          <w:p>
            <w:r/>
          </w:p>
        </w:tc>
      </w:tr>
      <w:tr>
        <w:tc>
          <w:tcPr>
            <w:tcW w:type="dxa" w:w="2880"/>
          </w:tcPr>
          <w:p>
            <w:r>
              <w:t>Beneficiarios Legales</w:t>
            </w:r>
          </w:p>
        </w:tc>
        <w:tc>
          <w:tcPr>
            <w:tcW w:type="dxa" w:w="2880"/>
          </w:tcPr>
          <w:p>
            <w:r/>
          </w:p>
        </w:tc>
        <w:tc>
          <w:tcPr>
            <w:tcW w:type="dxa" w:w="2880"/>
          </w:tcPr>
          <w:p>
            <w:r/>
          </w:p>
        </w:tc>
      </w:tr>
      <w:tr>
        <w:tc>
          <w:tcPr>
            <w:tcW w:type="dxa" w:w="2880"/>
          </w:tcPr>
          <w:p>
            <w:r>
              <w:t>Pension Sobrevivencia</w:t>
            </w:r>
          </w:p>
        </w:tc>
        <w:tc>
          <w:tcPr>
            <w:tcW w:type="dxa" w:w="2880"/>
          </w:tcPr>
          <w:p>
            <w:r/>
          </w:p>
        </w:tc>
        <w:tc>
          <w:tcPr>
            <w:tcW w:type="dxa" w:w="2880"/>
          </w:tcPr>
          <w:p>
            <w:r/>
          </w:p>
        </w:tc>
      </w:tr>
    </w:tbl>
    <w:p>
      <w:r>
        <w:br/>
        <w:t>Otros conceptos que considere necesarios:</w:t>
      </w:r>
    </w:p>
    <w:p>
      <w:r>
        <w:t>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