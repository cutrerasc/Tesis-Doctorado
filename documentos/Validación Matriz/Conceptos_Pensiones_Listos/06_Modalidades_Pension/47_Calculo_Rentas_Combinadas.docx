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 Rentas Combinadas</w:t>
      </w:r>
    </w:p>
    <w:p>
      <w:r>
        <w:t>Definición: El monto total de pensión en modalidades combinadas se calcula sumando dos partes: Renta Temporal, calculada sobre el saldo retenido en AFP a través de fórmula anual. Renta Vitalicia Diferida o Inmediata, según la prima transferida a la aseguradora y los parámetros técnicos. El total corresponde a la suma de ambas pensiones proyectadas.</w:t>
      </w:r>
    </w:p>
    <w:p>
      <w:r>
        <w:t>¿Para comprender el concepto “Calculo Rentas Combinadas”,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Saldo Cuenta Individual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Expectativa Vida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Tasa Interes Tecnica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Aumento Temporal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Calculo 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Diferimiento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