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Ejemplo Calculo Pension Sobrevivencia</w:t>
      </w:r>
    </w:p>
    <w:p>
      <w:r>
        <w:t>Definición: El monto se calcula utilizando la pensión de referencia, que equivale al 70 % del ingreso base imponible promedio del causante (activo o pensionado). Luego se aplica el porcentaje que corresponde a cada tipo de beneficiario: Cónyuge sin hijos: 60 % Cónyuge con hijos comunes: 50 % Conviviente civil sin hijos comunes o hijos solo del causante: 60 % Conviviente civil con hijos comunes: 50 %; si son hijos solo del causante: 15 % Hijos solteros menores de 18 o estudiantes (hasta 24): 15 % cada uno Hijos con invalidez parcial mayores de 24: 11 % Madre o padre de hijo no matrimonial sin hijos con derecho: 36 %; si hay hijos con derecho: 30 % Padres del causante (si no hay otros beneficiarios): 50 %</w:t>
      </w:r>
    </w:p>
    <w:p>
      <w:r>
        <w:t>¿Para comprender el concepto “Ejemplo Calculo Pension Sobrevivencia”,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RVI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Pension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