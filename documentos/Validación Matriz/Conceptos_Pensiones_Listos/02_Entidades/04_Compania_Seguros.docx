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Compania Seguros</w:t>
      </w:r>
    </w:p>
    <w:p>
      <w:r>
        <w:t>Definición: Compañía de Seguros de Vida (pensiones): entidad privada que, a cambio de los fondos acumulados del afiliado, emite una renta vitalicia, asumiendo los riesgos de longevidad y rentabilidad. Garantiza un pago mensual fijo en UF, por vida o con cláusulas adicionales.</w:t>
      </w:r>
    </w:p>
    <w:p>
      <w:r>
        <w:t>¿Para comprender el concepto “Compania Seguros”,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Entidades Reguladoras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