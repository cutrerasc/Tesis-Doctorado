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Errores Formularios</w:t>
      </w:r>
    </w:p>
    <w:p>
      <w:r>
        <w:t>Definición: Inexactitudes al completar la solicitud de pensión, de ofertas o declaración de beneficiarios —como datos mal digitados, información parcial o incompleta— que pueden generar rechazos, retrasos o la necesidad de repetir trámites.</w:t>
      </w:r>
    </w:p>
    <w:p>
      <w:r>
        <w:t>¿Para comprender el concepto “Errores Formularios”,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Proceso Solicitud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 Ofertas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Demora Certificados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Declaracion Beneficiarios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