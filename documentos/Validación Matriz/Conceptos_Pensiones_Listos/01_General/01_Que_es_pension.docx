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Que es pension</w:t>
      </w:r>
    </w:p>
    <w:p>
      <w:r>
        <w:t>Definición: Prestación monetaria periódica que recibe una persona cuando cesa su actividad laboral por jubilación, invalidez o sobrevivencia. En Chile, puede ser contributiva (financiada por las cotizaciones individuales en AFP) o del pilar solidario (pagada vía el IPS si no reúne los requisitos mínimos).</w:t>
      </w:r>
    </w:p>
    <w:p>
      <w:r>
        <w:t>¿Para comprender el concepto “Que es pension”,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