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Certificado Oferta</w:t>
      </w:r>
    </w:p>
    <w:p>
      <w:r>
        <w:t>Definición: documento oficial emitido por el Sistema de Consultas y Ofertas de Montos de Pensión dentro de los 4 días hábiles desde que se ingresa la Solicitud de Ofertas. Incluye propuestas de pensión (Retiro Programado, Renta Vitalicia y modalidades combinadas) de AFPs y aseguradoras autorizadas, ordenadas por monto: en UF y pesos, con proyecciones, comisiones, clasificación de riesgo de las aseguradoras y condiciones especiales de cobertura.</w:t>
      </w:r>
    </w:p>
    <w:p>
      <w:r>
        <w:t>¿Para comprender el concepto “Certificado Oferta”,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Que es pension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Definicion SCOMP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Solicitud Ofertas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Modalidades Pensiones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Comparacion modalidades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Renta Vitalicia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Condiciones Especiales RV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Periodo Garantizado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Clausula Incremento Sobrevivencia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Aumento Temporal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Retiro Programado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RVI RP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RT RVD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Periodo Diferimiento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