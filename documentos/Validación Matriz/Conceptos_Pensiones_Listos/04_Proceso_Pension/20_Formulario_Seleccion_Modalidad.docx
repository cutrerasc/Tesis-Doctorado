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Formulario Seleccion Modalidad</w:t>
      </w:r>
    </w:p>
    <w:p>
      <w:r>
        <w:t>Definición: Formulario oficial que el afiliado firma en la AFP para formalizar la modalidad elegida (Retiro Programado o Renta Vitalicia). Debe presentarse junto con el formulario de aceptación de oferta y el Certificado de Ofertas. Si se utilizó una oferta externa, ésta también debe adjuntarse. (La selección se registra en el sistema y forma parte del contrato de pensión.) Paso 6: Finalización del Proceso</w:t>
      </w:r>
    </w:p>
    <w:p>
      <w:r>
        <w:t>¿Para comprender el concepto “Formulario Seleccion Modalidad”,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Oferta Externa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Acepta Rechazo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