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Proceso Solicitud</w:t>
      </w:r>
    </w:p>
    <w:p>
      <w:r>
        <w:t>Definición: Conjunto de pasos oficiales para solicitar una pensión por vejez, invalidez o sobrevivencia en Chile, iniciando en la AFP y culminando con el primer pago. Paso 1: Saldo</w:t>
      </w:r>
    </w:p>
    <w:p>
      <w:r>
        <w:t>¿Para comprender el concepto “Proceso Solicitud”,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Cotizaciones previsionales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Certificado de Saldo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Definicion SCOMP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Certificado Oferta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Modalidades Pensiones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