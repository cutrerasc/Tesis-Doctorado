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Impacto Comisiones</w:t>
      </w:r>
    </w:p>
    <w:p>
      <w:r>
        <w:t>Definición: Las comisiones pagadas a AFP, aseguradoras o asesores reducen el saldo destinado a pensión y, por ende, pueden disminuir el monto final de la pensión mensual. El efecto varía según la modalidad elegida y los montos cobrados</w:t>
      </w:r>
    </w:p>
    <w:p>
      <w:r>
        <w:t>¿Para comprender el concepto “Impacto Comisiones”,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Asesores Prev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AFP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Comisiones Aseguradoras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