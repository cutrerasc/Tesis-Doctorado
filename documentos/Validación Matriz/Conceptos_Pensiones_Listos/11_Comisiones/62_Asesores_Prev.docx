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Asesores Prev</w:t>
      </w:r>
    </w:p>
    <w:p>
      <w:r>
        <w:t>Definición: Definición no disponible.</w:t>
      </w:r>
    </w:p>
    <w:p>
      <w:r>
        <w:t>¿Para comprender el concepto “Asesores Prev”,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Proceso Solicitud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Aseguradoras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Impacto Comisiones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