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12: Definición SCOMP</w:t>
      </w:r>
    </w:p>
    <w:p>
      <w:pPr>
        <w:pStyle w:val="Heading2"/>
      </w:pPr>
      <w:r>
        <w:t>**Perfil 1 – Fácil comprensión y CONOCE el proceso**</w:t>
      </w:r>
    </w:p>
    <w:p/>
    <w:p>
      <w:r>
        <w:t>El Sistema de Consultas y Ofertas de Montos de Pensión (SCOMP) es una plataforma oficial y obligatoria gestionada por la Superintendencia de Pensiones. Permite a los afiliados recibir y comparar ofertas de pensión de distintas AFP y compañías de seguros en igualdad de condiciones. Asegura transparencia en la información y una toma de decisiones informada. Para ingresar al SCOMP necesitas el Certificado de Saldo vigente, y las ofertas tienen una validez de 12 días hábiles.</w:t>
      </w:r>
    </w:p>
    <w:p>
      <w:pPr>
        <w:pStyle w:val="Heading2"/>
      </w:pPr>
      <w:r>
        <w:t>**Perfil 2 – Fácil comprensión y NO CONOCE el proceso**</w:t>
      </w:r>
    </w:p>
    <w:p/>
    <w:p>
      <w:r>
        <w:t>El SCOMP es un sistema oficial que te ayuda a comparar diferentes opciones de pensión. Con este sistema, puedes ver cuánto te pagaría cada AFP o aseguradora al jubilarte. Así puedes tomar una mejor decisión. Para usarlo necesitas un papel que te da tu AFP, que se llama Certificado de Saldo. Una vez que usas el SCOMP, te llegarán varias ofertas y tienes que elegir una dentro de unos días.</w:t>
      </w:r>
    </w:p>
    <w:p>
      <w:pPr>
        <w:pStyle w:val="Heading2"/>
      </w:pPr>
      <w:r>
        <w:t>**Perfil 3 – Dificultad para entender y CONOCE el proceso**</w:t>
      </w:r>
    </w:p>
    <w:p/>
    <w:p>
      <w:r>
        <w:t>El SCOMP es una plataforma que permite recibir ofertas de pensión. Con ese sistema, puedes ver propuestas de cuánto recibirás al mes si eliges una u otra opción. Funciona con el Certificado de Saldo. Te mandan varias opciones, tú eliges la que más te guste. Las ofertas duran pocos días, así que hay que decidir pronto.</w:t>
      </w:r>
    </w:p>
    <w:p>
      <w:pPr>
        <w:pStyle w:val="Heading2"/>
      </w:pPr>
      <w:r>
        <w:t>**Perfil 4 – Dificultad para entender y NO CONOCE el proceso**</w:t>
      </w:r>
    </w:p>
    <w:p/>
    <w:p>
      <w:r>
        <w:t>El SCOMP es un sistema que te muestra las opciones para jubilarte. Te llegan cartas con diferentes montos de pensión que te ofrecen. Con eso puedes elegir la mejor opción. Para usarlo, necesitas un papel que dice cuánto dinero tienes. Ese papel lo da tu AFP. Las ofertas duran pocos días, así que hay que decidir a tiempo.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