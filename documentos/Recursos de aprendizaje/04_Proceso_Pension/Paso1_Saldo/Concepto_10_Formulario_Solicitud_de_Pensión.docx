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10: Formulario Solicitud de Pensión</w:t>
      </w:r>
    </w:p>
    <w:p>
      <w:pPr>
        <w:pStyle w:val="Heading2"/>
      </w:pPr>
    </w:p>
    <w:p>
      <w:pPr>
        <w:pStyle w:val="Heading2"/>
      </w:pPr>
      <w:r>
        <w:t>**Perfil 1 – Fácil comprensión y CONOCE el proceso**</w:t>
      </w:r>
    </w:p>
    <w:p/>
    <w:p>
      <w:r>
        <w:t>El formulario de solicitud de pensión es un documento oficial que debes completar para iniciar formalmente tu trámite. Lo puedes obtener en la AFP o descargar desde sus plataformas digitales. Debe incluir tus datos personales, la modalidad de pensión que eliges, y si otorgas un mandato a un tercero. Es fundamental completarlo sin errores y acompañarlo de tu cédula de identidad. Si lo firma otra persona, se debe presentar un poder notarial. El formulario debe ser entregado a la AFP para que emitan el Ce...</w:t>
      </w:r>
    </w:p>
    <w:p>
      <w:pPr>
        <w:pStyle w:val="Heading2"/>
      </w:pPr>
      <w:r>
        <w:t>**Perfil 2 – Fácil comprensión y NO CONOCE el proceso**</w:t>
      </w:r>
    </w:p>
    <w:p/>
    <w:p>
      <w:r>
        <w:t>Para pensionarte, debes llenar un formulario con tus datos. Lo puedes pedir en tu AFP o bajar por internet. Ahí debes escribir tu nombre, RUT, dirección, y si alguien más hará el trámite por ti. También debes marcar qué tipo de pensión quieres. Junto con el formulario debes entregar tu carnet. Si otra persona te ayuda, necesita un permiso firmado ante notario. Entrega todo en tu AFP para seguir con el proceso.</w:t>
      </w:r>
    </w:p>
    <w:p>
      <w:pPr>
        <w:pStyle w:val="Heading2"/>
      </w:pPr>
      <w:r>
        <w:t>**Perfil 3 – Dificultad para entender y CONOCE el proceso**</w:t>
      </w:r>
    </w:p>
    <w:p/>
    <w:p>
      <w:r>
        <w:t>Debes llenar un formulario para empezar tu jubilación. Lo consigues en tu AFP o en su sitio web. Escribes tus datos (nombre, RUT) y dices si otra persona hará el trámite por ti. También debes decir qué tipo de pensión quieres. Lo entregas con tu carnet y, si otra persona firma, con un permiso notarial. Llévalo a la AFP para seguir.</w:t>
      </w:r>
    </w:p>
    <w:p>
      <w:pPr>
        <w:pStyle w:val="Heading2"/>
      </w:pPr>
      <w:r>
        <w:t>**Perfil 4 – Dificultad para entender y NO CONOCE el proceso**</w:t>
      </w:r>
    </w:p>
    <w:p/>
    <w:p>
      <w:r>
        <w:t>Para comenzar tu jubilación, hay que llenar un papel con tu nombre, número de carnet y dirección. Ese papel lo puedes pedir en la AFP o por internet. También dice si tú vas a hacer el trámite o alguien más (con permiso firmado). Hay que llevarlo con tu carnet. Si todo está bien, te ayudarán a seguir el trámite y te dirán los pasos que vienen.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