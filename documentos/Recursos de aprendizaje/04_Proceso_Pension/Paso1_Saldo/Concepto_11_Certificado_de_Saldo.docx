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11: Certificado de Saldo</w:t>
      </w:r>
    </w:p>
    <w:p>
      <w:pPr>
        <w:pStyle w:val="Heading2"/>
      </w:pPr>
    </w:p>
    <w:p>
      <w:pPr>
        <w:pStyle w:val="Heading2"/>
      </w:pPr>
      <w:r>
        <w:t>**Perfil 1 – Fácil comprensión y CONOCE el proceso**</w:t>
      </w:r>
    </w:p>
    <w:p/>
    <w:p>
      <w:r>
        <w:t>El Certificado de Saldo es un documento clave que emite la AFP dentro de 10 días hábiles desde que presentas la solicitud de pensión. Informa el total de fondos acumulados en tu cuenta individual, incluyendo depósitos obligatorios, voluntarios, convenidos y el bono de reconocimiento, si aplica. Su vigencia es de 35 días corridos y es un requisito para ingresar al sistema SCOMP y recibir ofertas de pensión. Si expira, debe solicitarse uno nuevo. Este certificado habilita la siguiente etapa del proceso pre...</w:t>
      </w:r>
    </w:p>
    <w:p>
      <w:pPr>
        <w:pStyle w:val="Heading2"/>
      </w:pPr>
      <w:r>
        <w:t>**Perfil 2 – Fácil comprensión y NO CONOCE el proceso**</w:t>
      </w:r>
    </w:p>
    <w:p/>
    <w:p>
      <w:r>
        <w:t>Es un papel que entrega la AFP unos días después de que pides tu pensión. Ahí sale cuánto dinero tienes ahorrado para jubilarte. Con ese papel puedes recibir propuestas para ver cuánto te pagarán todos los meses según la opción que elijas. El papel dura 35 días. Si pasa ese tiempo, hay que pedir uno nuevo.</w:t>
      </w:r>
    </w:p>
    <w:p>
      <w:pPr>
        <w:pStyle w:val="Heading2"/>
      </w:pPr>
      <w:r>
        <w:t>**Perfil 3 – Dificultad para entender y CONOCE el proceso**</w:t>
      </w:r>
    </w:p>
    <w:p/>
    <w:p>
      <w:r>
        <w:t>Es un documento que muestra cuánto dinero tienes en tu AFP para jubilarte. Lo dan unos días después de que lo pides. Sirve para que te lleguen ofertas de pensión. Dura 35 días. Si se vence, tienes que pedir otro. Es importante tenerlo para seguir el trámite.</w:t>
      </w:r>
    </w:p>
    <w:p>
      <w:pPr>
        <w:pStyle w:val="Heading2"/>
      </w:pPr>
      <w:r>
        <w:t>**Perfil 4 – Dificultad para entender y NO CONOCE el proceso**</w:t>
      </w:r>
    </w:p>
    <w:p/>
    <w:p>
      <w:r>
        <w:t>Es un papel que dice cuánto dinero tienes guardado para tu jubilación. Lo entrega la AFP. Es muy importante porque sin ese papel no puedes seguir el trámite. Dura un mes más o menos (35 días). Si se vence, hay que pedirlo otra vez. Pide ayuda si no entiendes lo que dice el papel.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