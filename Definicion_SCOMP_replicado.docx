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SCOMP</w:t>
      </w:r>
    </w:p>
    <w:p>
      <w:r>
        <w:t>Definición: Sistema de Consultas y Ofertas de Montos de Pensión: es una plataforma oficial y obligatoria para las personas que desean pensionarse. Permite comparar de forma transparente las ofertas de pensión disponibles por parte de AFP y compañías de seguros.</w:t>
      </w:r>
    </w:p>
    <w:p>
      <w:r>
        <w:t>¿Es estrictamente necesario el concepto “¿A”, para comprender el concepto de definición de SCOMP?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¿Qué es pensión?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Proceso de Solicitud de Pensión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Compañía de seguros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Renta Vitalicia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Retiro programado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 Temporal con Renta Vitalicia Diferida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Renta Vitalicia Inmediata con Retiro Programado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Solicitud de Ofertas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