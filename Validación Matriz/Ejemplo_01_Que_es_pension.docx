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Concepto: ¿Qué es pensión?</w:t>
      </w:r>
    </w:p>
    <w:p>
      <w:r>
        <w:t>Definición: Descripción de qué es una pensión, por qué existe y qué papel cumple en la vida de una persona tras su jubilación.</w:t>
      </w:r>
    </w:p>
    <w:p>
      <w:r>
        <w:t>¿Para comprender el concepto "¿Qué es pensión?", se requiere conocer los siguientes conceptos antes?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Contenido</w:t>
            </w:r>
          </w:p>
        </w:tc>
        <w:tc>
          <w:tcPr>
            <w:tcW w:type="dxa" w:w="4320"/>
          </w:tcPr>
          <w:p>
            <w:r>
              <w:t>¿Es estrictamente necesario para comprender "¿Qué es pensión?"?</w:t>
            </w:r>
          </w:p>
        </w:tc>
      </w:tr>
      <w:tr>
        <w:tc>
          <w:tcPr>
            <w:tcW w:type="dxa" w:w="4320"/>
          </w:tcPr>
          <w:p>
            <w:r>
              <w:t>Otros:</w:t>
            </w:r>
          </w:p>
        </w:tc>
        <w:tc>
          <w:tcPr>
            <w:tcW w:type="dxa" w:w="4320"/>
          </w:tcPr>
          <w:p>
            <w:r/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