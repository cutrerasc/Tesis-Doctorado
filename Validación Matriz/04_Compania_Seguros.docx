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Compania Seguros</w:t>
      </w:r>
    </w:p>
    <w:p>
      <w:r>
        <w:t>Definición: Descripción de qué es una compañía de seguros en el contexto de pensiones y su rol en la entrega de rentas vitalicias</w:t>
      </w:r>
    </w:p>
    <w:p>
      <w:r>
        <w:t>¿Para comprender el concepto "Compania Seguros", se requiere conocer los siguientes conceptos antes?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