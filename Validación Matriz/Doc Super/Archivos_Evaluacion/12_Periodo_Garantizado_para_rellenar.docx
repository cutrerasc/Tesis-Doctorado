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Periodo_Garantizado</w:t>
      </w:r>
    </w:p>
    <w:p>
      <w:r>
        <w:t>¿Es estrictamente necesario el concepto “¿A”, para comprender el concepto de Periodo Garantizado?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Propiedad_Fondos_RV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Beneficiarios_RV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Pension_Sobrevivencia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Calculo_Renta_Vitalicia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