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Oferta_Externa</w:t>
      </w:r>
    </w:p>
    <w:p>
      <w:r>
        <w:t>¿Es estrictamente necesario el concepto “¿A”, para comprender el concepto de Oferta Externa?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