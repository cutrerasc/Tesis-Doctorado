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Pension_Sobrevivencia</w:t>
      </w:r>
    </w:p>
    <w:p>
      <w:r>
        <w:t>¿Es estrictamente necesario el concepto “¿A”, para comprender el concepto de Pension Sobrevivencia?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Beneficiarios_RV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Condiciones_Especiales_RV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Periodo_Garantizado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Clausula_Incremento_Sobrevivencia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Beneficiarios_RP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Cobertura_Fallecimiento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Solicitud_Ofertas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