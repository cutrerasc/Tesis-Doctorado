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Clausula_Incremento_Sobrevivencia</w:t>
      </w:r>
    </w:p>
    <w:p>
      <w:r>
        <w:t>¿Es estrictamente necesario el concepto “¿A”, para comprender el concepto de Clausula Incremento Sobrevivencia?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Propiedad_Fondos_RV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Beneficiarios_RV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Condiciones_Especiales_RV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Beneficiarios_Mixta_RT_RVD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Pension_Sobrevivencia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Calculo_Renta_Vitalicia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