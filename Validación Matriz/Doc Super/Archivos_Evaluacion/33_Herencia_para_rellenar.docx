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Herencia</w:t>
      </w:r>
    </w:p>
    <w:p>
      <w:r>
        <w:t>¿Es estrictamente necesario el concepto “¿A”, para comprender el concepto de Herencia?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Propiedad_Fondos_RV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Beneficiarios_RP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Propiedad_Fondos_RP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Quien_Recibe_Herencia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Como_Calcular_Herencia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