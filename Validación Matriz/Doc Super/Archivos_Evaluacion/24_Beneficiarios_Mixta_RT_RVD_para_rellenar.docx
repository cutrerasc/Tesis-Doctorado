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Beneficiarios_Mixta_RT_RVD</w:t>
      </w:r>
    </w:p>
    <w:p>
      <w:r>
        <w:t>¿Es estrictamente necesario el concepto “¿A”, para comprender el concepto de Beneficiarios Mixta RT RVD?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Compania_Seguros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Beneficiarios_RV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RT_RVD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